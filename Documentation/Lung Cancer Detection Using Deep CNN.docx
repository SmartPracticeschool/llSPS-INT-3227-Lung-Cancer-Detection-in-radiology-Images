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AC" w:rsidRDefault="00A16AAC" w:rsidP="00A16AAC">
      <w:pPr>
        <w:pStyle w:val="Default"/>
      </w:pPr>
    </w:p>
    <w:p w:rsidR="00715A1B" w:rsidRPr="00D47E1A" w:rsidRDefault="00A16AAC" w:rsidP="00A16AAC">
      <w:pPr>
        <w:rPr>
          <w:b/>
          <w:sz w:val="52"/>
          <w:szCs w:val="52"/>
        </w:rPr>
      </w:pPr>
      <w:r w:rsidRPr="00D47E1A">
        <w:rPr>
          <w:b/>
          <w:sz w:val="52"/>
          <w:szCs w:val="52"/>
        </w:rPr>
        <w:t xml:space="preserve"> Lung Cancer Detection Using Deep CNN</w:t>
      </w:r>
    </w:p>
    <w:p w:rsidR="000D4166" w:rsidRPr="00D47E1A" w:rsidRDefault="000D4166" w:rsidP="00A16AAC">
      <w:pPr>
        <w:rPr>
          <w:b/>
          <w:sz w:val="52"/>
          <w:szCs w:val="52"/>
        </w:rPr>
      </w:pPr>
      <w:r w:rsidRPr="00D47E1A">
        <w:rPr>
          <w:b/>
          <w:sz w:val="52"/>
          <w:szCs w:val="52"/>
        </w:rPr>
        <w:t xml:space="preserve">                     Project Report</w:t>
      </w:r>
    </w:p>
    <w:p w:rsidR="00A16AAC" w:rsidRDefault="00A16AAC" w:rsidP="00A16AAC">
      <w:pPr>
        <w:rPr>
          <w:b/>
          <w:sz w:val="48"/>
          <w:szCs w:val="48"/>
        </w:rPr>
      </w:pPr>
      <w:r>
        <w:rPr>
          <w:b/>
          <w:sz w:val="48"/>
          <w:szCs w:val="48"/>
        </w:rPr>
        <w:t xml:space="preserve">                        </w:t>
      </w:r>
      <w:r w:rsidR="000D4166">
        <w:rPr>
          <w:b/>
          <w:sz w:val="48"/>
          <w:szCs w:val="48"/>
        </w:rPr>
        <w:t xml:space="preserve">                            </w:t>
      </w:r>
      <w:r>
        <w:rPr>
          <w:b/>
          <w:sz w:val="48"/>
          <w:szCs w:val="48"/>
        </w:rPr>
        <w:t xml:space="preserve"> </w:t>
      </w:r>
      <w:r w:rsidR="000D4166">
        <w:rPr>
          <w:b/>
          <w:sz w:val="48"/>
          <w:szCs w:val="48"/>
        </w:rPr>
        <w:t>S</w:t>
      </w:r>
      <w:r>
        <w:rPr>
          <w:b/>
          <w:sz w:val="48"/>
          <w:szCs w:val="48"/>
        </w:rPr>
        <w:t>ubmitted</w:t>
      </w:r>
      <w:r w:rsidR="000D4166">
        <w:rPr>
          <w:b/>
          <w:sz w:val="48"/>
          <w:szCs w:val="48"/>
        </w:rPr>
        <w:t xml:space="preserve"> by:</w:t>
      </w:r>
    </w:p>
    <w:p w:rsidR="000D4166" w:rsidRPr="00D52FED" w:rsidRDefault="000D4166" w:rsidP="000D4166">
      <w:pPr>
        <w:tabs>
          <w:tab w:val="left" w:pos="5880"/>
        </w:tabs>
        <w:rPr>
          <w:rFonts w:ascii="Andalus" w:hAnsi="Andalus" w:cs="Andalus"/>
          <w:sz w:val="36"/>
          <w:szCs w:val="36"/>
        </w:rPr>
      </w:pPr>
      <w:r>
        <w:rPr>
          <w:b/>
          <w:sz w:val="48"/>
          <w:szCs w:val="48"/>
        </w:rPr>
        <w:t xml:space="preserve">                       </w:t>
      </w:r>
      <w:r>
        <w:rPr>
          <w:b/>
          <w:sz w:val="48"/>
          <w:szCs w:val="48"/>
        </w:rPr>
        <w:tab/>
      </w:r>
      <w:r w:rsidR="00D52FED">
        <w:rPr>
          <w:b/>
          <w:sz w:val="48"/>
          <w:szCs w:val="48"/>
        </w:rPr>
        <w:t xml:space="preserve">   </w:t>
      </w:r>
      <w:r w:rsidR="004E4861">
        <w:rPr>
          <w:b/>
          <w:sz w:val="48"/>
          <w:szCs w:val="48"/>
        </w:rPr>
        <w:t xml:space="preserve">   </w:t>
      </w:r>
      <w:proofErr w:type="spellStart"/>
      <w:r w:rsidR="00834386" w:rsidRPr="00D52FED">
        <w:rPr>
          <w:rFonts w:ascii="Andalus" w:hAnsi="Andalus" w:cs="Andalus"/>
          <w:sz w:val="36"/>
          <w:szCs w:val="36"/>
        </w:rPr>
        <w:t>B.Balamurali</w:t>
      </w:r>
      <w:proofErr w:type="spellEnd"/>
    </w:p>
    <w:p w:rsidR="00C02F9F" w:rsidRPr="00D52FED" w:rsidRDefault="00A16AAC" w:rsidP="00A16AAC">
      <w:pPr>
        <w:rPr>
          <w:rFonts w:ascii="Andalus" w:hAnsi="Andalus" w:cs="Andalus"/>
          <w:sz w:val="36"/>
          <w:szCs w:val="36"/>
        </w:rPr>
      </w:pPr>
      <w:r w:rsidRPr="00D52FED">
        <w:rPr>
          <w:rFonts w:ascii="Andalus" w:hAnsi="Andalus" w:cs="Andalus"/>
          <w:b/>
          <w:sz w:val="36"/>
          <w:szCs w:val="36"/>
        </w:rPr>
        <w:t xml:space="preserve">                                              </w:t>
      </w:r>
      <w:r w:rsidR="00C02F9F" w:rsidRPr="00D52FED">
        <w:rPr>
          <w:rFonts w:ascii="Andalus" w:hAnsi="Andalus" w:cs="Andalus"/>
          <w:b/>
          <w:sz w:val="36"/>
          <w:szCs w:val="36"/>
        </w:rPr>
        <w:t xml:space="preserve">                   </w:t>
      </w:r>
      <w:r w:rsidR="008A2A8D" w:rsidRPr="00D52FED">
        <w:rPr>
          <w:rFonts w:ascii="Andalus" w:hAnsi="Andalus" w:cs="Andalus"/>
          <w:b/>
          <w:sz w:val="36"/>
          <w:szCs w:val="36"/>
        </w:rPr>
        <w:t xml:space="preserve">       </w:t>
      </w:r>
      <w:proofErr w:type="spellStart"/>
      <w:r w:rsidR="00C02F9F" w:rsidRPr="00D52FED">
        <w:rPr>
          <w:rFonts w:ascii="Andalus" w:hAnsi="Andalus" w:cs="Andalus"/>
          <w:sz w:val="36"/>
          <w:szCs w:val="36"/>
        </w:rPr>
        <w:t>R.Elavarasan</w:t>
      </w:r>
      <w:proofErr w:type="spellEnd"/>
    </w:p>
    <w:p w:rsidR="00C02F9F" w:rsidRPr="00D52FED" w:rsidRDefault="00C02F9F" w:rsidP="00C02F9F">
      <w:pPr>
        <w:rPr>
          <w:rFonts w:ascii="Andalus" w:hAnsi="Andalus" w:cs="Andalus"/>
          <w:sz w:val="36"/>
          <w:szCs w:val="36"/>
        </w:rPr>
      </w:pPr>
      <w:r w:rsidRPr="00D52FED">
        <w:rPr>
          <w:rFonts w:ascii="Andalus" w:hAnsi="Andalus" w:cs="Andalus"/>
          <w:sz w:val="36"/>
          <w:szCs w:val="36"/>
        </w:rPr>
        <w:tab/>
        <w:t xml:space="preserve">                                                        </w:t>
      </w:r>
      <w:r w:rsidR="008A2A8D" w:rsidRPr="00D52FED">
        <w:rPr>
          <w:rFonts w:ascii="Andalus" w:hAnsi="Andalus" w:cs="Andalus"/>
          <w:sz w:val="36"/>
          <w:szCs w:val="36"/>
        </w:rPr>
        <w:t xml:space="preserve">     </w:t>
      </w:r>
      <w:r w:rsidR="00D52FED">
        <w:rPr>
          <w:rFonts w:ascii="Andalus" w:hAnsi="Andalus" w:cs="Andalus"/>
          <w:sz w:val="36"/>
          <w:szCs w:val="36"/>
        </w:rPr>
        <w:t xml:space="preserve">  </w:t>
      </w:r>
      <w:r w:rsidRPr="00D52FED">
        <w:rPr>
          <w:rFonts w:ascii="Andalus" w:hAnsi="Andalus" w:cs="Andalus"/>
          <w:sz w:val="36"/>
          <w:szCs w:val="36"/>
        </w:rPr>
        <w:t xml:space="preserve"> </w:t>
      </w:r>
      <w:proofErr w:type="spellStart"/>
      <w:r w:rsidRPr="00D52FED">
        <w:rPr>
          <w:rFonts w:ascii="Andalus" w:hAnsi="Andalus" w:cs="Andalus"/>
          <w:sz w:val="36"/>
          <w:szCs w:val="36"/>
        </w:rPr>
        <w:t>M.Elavarasan</w:t>
      </w:r>
      <w:proofErr w:type="spellEnd"/>
    </w:p>
    <w:p w:rsidR="00A16AAC" w:rsidRPr="00D52FED" w:rsidRDefault="00C02F9F" w:rsidP="00C02F9F">
      <w:pPr>
        <w:tabs>
          <w:tab w:val="left" w:pos="5920"/>
        </w:tabs>
        <w:rPr>
          <w:rFonts w:ascii="Andalus" w:hAnsi="Andalus" w:cs="Andalus"/>
          <w:sz w:val="36"/>
          <w:szCs w:val="36"/>
        </w:rPr>
      </w:pPr>
      <w:r w:rsidRPr="00D52FED">
        <w:rPr>
          <w:rFonts w:ascii="Andalus" w:hAnsi="Andalus" w:cs="Andalus"/>
          <w:sz w:val="36"/>
          <w:szCs w:val="36"/>
        </w:rPr>
        <w:t xml:space="preserve">                                                                </w:t>
      </w:r>
      <w:r w:rsidR="008A2A8D" w:rsidRPr="00D52FED">
        <w:rPr>
          <w:rFonts w:ascii="Andalus" w:hAnsi="Andalus" w:cs="Andalus"/>
          <w:sz w:val="36"/>
          <w:szCs w:val="36"/>
        </w:rPr>
        <w:t xml:space="preserve">      </w:t>
      </w:r>
      <w:r w:rsidR="00D52FED">
        <w:rPr>
          <w:rFonts w:ascii="Andalus" w:hAnsi="Andalus" w:cs="Andalus"/>
          <w:sz w:val="36"/>
          <w:szCs w:val="36"/>
        </w:rPr>
        <w:t xml:space="preserve"> </w:t>
      </w:r>
      <w:r w:rsidRPr="00D52FED">
        <w:rPr>
          <w:rFonts w:ascii="Andalus" w:hAnsi="Andalus" w:cs="Andalus"/>
          <w:sz w:val="36"/>
          <w:szCs w:val="36"/>
        </w:rPr>
        <w:t xml:space="preserve"> </w:t>
      </w:r>
      <w:proofErr w:type="spellStart"/>
      <w:r w:rsidRPr="00D52FED">
        <w:rPr>
          <w:rFonts w:ascii="Andalus" w:hAnsi="Andalus" w:cs="Andalus"/>
          <w:sz w:val="36"/>
          <w:szCs w:val="36"/>
        </w:rPr>
        <w:t>M.Dineshwaran</w:t>
      </w:r>
      <w:proofErr w:type="spellEnd"/>
    </w:p>
    <w:p w:rsidR="00C02F9F" w:rsidRPr="00C02F9F" w:rsidRDefault="00C02F9F" w:rsidP="00C02F9F">
      <w:pPr>
        <w:autoSpaceDE w:val="0"/>
        <w:autoSpaceDN w:val="0"/>
        <w:adjustRightInd w:val="0"/>
        <w:spacing w:after="0" w:line="240" w:lineRule="auto"/>
        <w:rPr>
          <w:rFonts w:ascii="Cambria" w:hAnsi="Cambria" w:cs="Cambria"/>
          <w:color w:val="000000"/>
          <w:sz w:val="24"/>
          <w:szCs w:val="24"/>
        </w:rPr>
      </w:pPr>
    </w:p>
    <w:p w:rsidR="00C02F9F" w:rsidRPr="0056026C" w:rsidRDefault="00C02F9F" w:rsidP="00C02F9F">
      <w:pPr>
        <w:tabs>
          <w:tab w:val="left" w:pos="5920"/>
        </w:tabs>
        <w:rPr>
          <w:rFonts w:cs="Cambria"/>
          <w:b/>
          <w:bCs/>
          <w:color w:val="000000"/>
          <w:sz w:val="40"/>
          <w:szCs w:val="40"/>
          <w:u w:val="single"/>
        </w:rPr>
      </w:pPr>
      <w:r w:rsidRPr="0056026C">
        <w:rPr>
          <w:rFonts w:cs="Cambria"/>
          <w:color w:val="000000"/>
          <w:sz w:val="40"/>
          <w:szCs w:val="40"/>
          <w:u w:val="single"/>
        </w:rPr>
        <w:t xml:space="preserve"> </w:t>
      </w:r>
      <w:r w:rsidRPr="0056026C">
        <w:rPr>
          <w:rFonts w:cs="Cambria"/>
          <w:b/>
          <w:bCs/>
          <w:color w:val="000000"/>
          <w:sz w:val="40"/>
          <w:szCs w:val="40"/>
          <w:u w:val="single"/>
        </w:rPr>
        <w:t>Abstract:</w:t>
      </w:r>
    </w:p>
    <w:p w:rsidR="00D47E1A" w:rsidRPr="004E4861" w:rsidRDefault="004E4861" w:rsidP="004E4861">
      <w:pPr>
        <w:tabs>
          <w:tab w:val="left" w:pos="5920"/>
        </w:tabs>
        <w:spacing w:after="120"/>
        <w:rPr>
          <w:rFonts w:ascii="Arial" w:hAnsi="Arial" w:cs="Arial"/>
          <w:b/>
          <w:bCs/>
          <w:color w:val="000000"/>
          <w:sz w:val="24"/>
          <w:szCs w:val="24"/>
        </w:rPr>
      </w:pPr>
      <w:r>
        <w:rPr>
          <w:rFonts w:ascii="Times New Roman" w:hAnsi="Times New Roman" w:cs="Times New Roman"/>
          <w:color w:val="000000"/>
          <w:sz w:val="28"/>
          <w:szCs w:val="28"/>
        </w:rPr>
        <w:t xml:space="preserve">        </w:t>
      </w:r>
      <w:r w:rsidR="00D47E1A" w:rsidRPr="004E4861">
        <w:rPr>
          <w:rFonts w:ascii="Arial" w:hAnsi="Arial" w:cs="Arial"/>
          <w:sz w:val="24"/>
          <w:szCs w:val="24"/>
        </w:rPr>
        <w:t xml:space="preserve"> Lung cancer is one of the most killer</w:t>
      </w:r>
      <w:r w:rsidR="004F0D4F" w:rsidRPr="004E4861">
        <w:rPr>
          <w:rFonts w:ascii="Arial" w:hAnsi="Arial" w:cs="Arial"/>
          <w:sz w:val="24"/>
          <w:szCs w:val="24"/>
        </w:rPr>
        <w:t xml:space="preserve"> </w:t>
      </w:r>
      <w:r w:rsidR="00D47E1A" w:rsidRPr="004E4861">
        <w:rPr>
          <w:rFonts w:ascii="Arial" w:hAnsi="Arial" w:cs="Arial"/>
          <w:sz w:val="24"/>
          <w:szCs w:val="24"/>
        </w:rPr>
        <w:t xml:space="preserve">diseases in the developing countries and the detection of the cancer at the early stage is a challenge. Analysis and cure of lung malignancy have been one of the greatest difficulties faced by humans over the most recent couple of decades. Early identification of tumor would facilitate in sparing a huge number of lives over the globe consistently. This paper presents an approach which utilizes a Convolutional Neural Network (CNN) to classify the tumors found in lung as malignant or benign. </w:t>
      </w:r>
    </w:p>
    <w:p w:rsidR="004E4861" w:rsidRDefault="00C02F9F" w:rsidP="00195F9D">
      <w:pPr>
        <w:tabs>
          <w:tab w:val="left" w:pos="5920"/>
        </w:tabs>
        <w:rPr>
          <w:sz w:val="40"/>
          <w:szCs w:val="40"/>
        </w:rPr>
      </w:pPr>
      <w:r>
        <w:rPr>
          <w:rFonts w:ascii="Cambria" w:hAnsi="Cambria" w:cs="Cambria"/>
          <w:b/>
          <w:bCs/>
          <w:color w:val="000000"/>
          <w:sz w:val="40"/>
          <w:szCs w:val="40"/>
        </w:rPr>
        <w:t xml:space="preserve">    </w:t>
      </w:r>
    </w:p>
    <w:p w:rsidR="00C02F9F" w:rsidRPr="004E4861" w:rsidRDefault="00195F9D" w:rsidP="00195F9D">
      <w:pPr>
        <w:tabs>
          <w:tab w:val="left" w:pos="5920"/>
        </w:tabs>
        <w:rPr>
          <w:sz w:val="40"/>
          <w:szCs w:val="40"/>
        </w:rPr>
      </w:pPr>
      <w:proofErr w:type="gramStart"/>
      <w:r w:rsidRPr="004E4861">
        <w:rPr>
          <w:b/>
          <w:bCs/>
          <w:sz w:val="40"/>
          <w:szCs w:val="40"/>
          <w:u w:val="single"/>
        </w:rPr>
        <w:t>1.INTRODUCTION</w:t>
      </w:r>
      <w:proofErr w:type="gramEnd"/>
      <w:r w:rsidRPr="004E4861">
        <w:rPr>
          <w:b/>
          <w:bCs/>
          <w:sz w:val="40"/>
          <w:szCs w:val="40"/>
          <w:u w:val="single"/>
        </w:rPr>
        <w:t>:</w:t>
      </w:r>
    </w:p>
    <w:p w:rsidR="00195F9D" w:rsidRPr="004E4861" w:rsidRDefault="004E4861" w:rsidP="004E4861">
      <w:pPr>
        <w:pStyle w:val="Default"/>
        <w:spacing w:after="120"/>
        <w:rPr>
          <w:rFonts w:ascii="Arial" w:hAnsi="Arial" w:cs="Arial"/>
        </w:rPr>
      </w:pPr>
      <w:r>
        <w:rPr>
          <w:rFonts w:ascii="Cambria" w:hAnsi="Cambria" w:cs="Cambria"/>
        </w:rPr>
        <w:t xml:space="preserve">        </w:t>
      </w:r>
      <w:r w:rsidR="00195F9D" w:rsidRPr="004E4861">
        <w:rPr>
          <w:rFonts w:ascii="Arial" w:hAnsi="Arial" w:cs="Arial"/>
        </w:rPr>
        <w:t>Lung cancer is of disease of abnormal cells multiplying and growing into a tumor. Cancer cells can be carried away from the lungs in blood, or lymph fluid that surrounds lung tissue. Lymph flows through lymphatic vessels, which drain into lymph nodes locate</w:t>
      </w:r>
      <w:r>
        <w:rPr>
          <w:rFonts w:ascii="Arial" w:hAnsi="Arial" w:cs="Arial"/>
        </w:rPr>
        <w:t>d in the lungs and in the center</w:t>
      </w:r>
      <w:r w:rsidR="00195F9D" w:rsidRPr="004E4861">
        <w:rPr>
          <w:rFonts w:ascii="Arial" w:hAnsi="Arial" w:cs="Arial"/>
        </w:rPr>
        <w:t xml:space="preserve"> of the chest. Lung cancer</w:t>
      </w:r>
      <w:r>
        <w:rPr>
          <w:rFonts w:ascii="Arial" w:hAnsi="Arial" w:cs="Arial"/>
        </w:rPr>
        <w:t xml:space="preserve"> often spreads toward the center</w:t>
      </w:r>
      <w:r w:rsidR="00195F9D" w:rsidRPr="004E4861">
        <w:rPr>
          <w:rFonts w:ascii="Arial" w:hAnsi="Arial" w:cs="Arial"/>
        </w:rPr>
        <w:t xml:space="preserve"> of the chest because the natural flow of lymph out o</w:t>
      </w:r>
      <w:r>
        <w:rPr>
          <w:rFonts w:ascii="Arial" w:hAnsi="Arial" w:cs="Arial"/>
        </w:rPr>
        <w:t>f the lung is towards the center</w:t>
      </w:r>
      <w:r w:rsidR="00195F9D" w:rsidRPr="004E4861">
        <w:rPr>
          <w:rFonts w:ascii="Arial" w:hAnsi="Arial" w:cs="Arial"/>
        </w:rPr>
        <w:t xml:space="preserve"> of the chest. </w:t>
      </w:r>
    </w:p>
    <w:p w:rsidR="004E4861" w:rsidRDefault="004E4861" w:rsidP="001720FD">
      <w:pPr>
        <w:tabs>
          <w:tab w:val="left" w:pos="5920"/>
        </w:tabs>
        <w:rPr>
          <w:b/>
          <w:sz w:val="40"/>
          <w:szCs w:val="40"/>
        </w:rPr>
      </w:pPr>
    </w:p>
    <w:p w:rsidR="001720FD" w:rsidRPr="004E4861" w:rsidRDefault="001720FD" w:rsidP="001720FD">
      <w:pPr>
        <w:tabs>
          <w:tab w:val="left" w:pos="5920"/>
        </w:tabs>
        <w:rPr>
          <w:b/>
          <w:sz w:val="40"/>
          <w:szCs w:val="40"/>
          <w:u w:val="single"/>
        </w:rPr>
      </w:pPr>
      <w:r w:rsidRPr="004E4861">
        <w:rPr>
          <w:b/>
          <w:sz w:val="40"/>
          <w:szCs w:val="40"/>
          <w:u w:val="single"/>
        </w:rPr>
        <w:lastRenderedPageBreak/>
        <w:t>1.1 Overview:</w:t>
      </w:r>
    </w:p>
    <w:p w:rsidR="001720FD" w:rsidRPr="004E4861" w:rsidRDefault="004E4861" w:rsidP="004E4861">
      <w:pPr>
        <w:tabs>
          <w:tab w:val="left" w:pos="5920"/>
        </w:tabs>
        <w:spacing w:after="120"/>
        <w:rPr>
          <w:rFonts w:ascii="Arial" w:hAnsi="Arial" w:cs="Arial"/>
          <w:sz w:val="24"/>
          <w:szCs w:val="24"/>
        </w:rPr>
      </w:pPr>
      <w:r>
        <w:rPr>
          <w:rFonts w:ascii="Arial" w:hAnsi="Arial" w:cs="Arial"/>
          <w:sz w:val="24"/>
          <w:szCs w:val="24"/>
        </w:rPr>
        <w:t xml:space="preserve">      </w:t>
      </w:r>
      <w:r w:rsidR="00195F9D" w:rsidRPr="004E4861">
        <w:rPr>
          <w:rFonts w:ascii="Arial" w:hAnsi="Arial" w:cs="Arial"/>
          <w:sz w:val="24"/>
          <w:szCs w:val="24"/>
        </w:rPr>
        <w:t xml:space="preserve"> </w:t>
      </w:r>
      <w:r>
        <w:rPr>
          <w:rFonts w:ascii="Arial" w:hAnsi="Arial" w:cs="Arial"/>
          <w:sz w:val="24"/>
          <w:szCs w:val="24"/>
        </w:rPr>
        <w:t xml:space="preserve">  </w:t>
      </w:r>
      <w:r w:rsidR="00195F9D" w:rsidRPr="004E4861">
        <w:rPr>
          <w:rFonts w:ascii="Arial" w:hAnsi="Arial" w:cs="Arial"/>
          <w:sz w:val="24"/>
          <w:szCs w:val="24"/>
        </w:rPr>
        <w:t>Lung cancer is one of the most dreadful diseases in the developing countries and</w:t>
      </w:r>
      <w:r>
        <w:rPr>
          <w:rFonts w:ascii="Arial" w:hAnsi="Arial" w:cs="Arial"/>
          <w:sz w:val="24"/>
          <w:szCs w:val="24"/>
        </w:rPr>
        <w:t xml:space="preserve"> its mortality rate is 19.4</w:t>
      </w:r>
      <w:proofErr w:type="gramStart"/>
      <w:r>
        <w:rPr>
          <w:rFonts w:ascii="Arial" w:hAnsi="Arial" w:cs="Arial"/>
          <w:sz w:val="24"/>
          <w:szCs w:val="24"/>
        </w:rPr>
        <w:t xml:space="preserve">% </w:t>
      </w:r>
      <w:r w:rsidR="00195F9D" w:rsidRPr="004E4861">
        <w:rPr>
          <w:rFonts w:ascii="Arial" w:hAnsi="Arial" w:cs="Arial"/>
          <w:sz w:val="24"/>
          <w:szCs w:val="24"/>
        </w:rPr>
        <w:t>.</w:t>
      </w:r>
      <w:proofErr w:type="gramEnd"/>
      <w:r w:rsidR="00195F9D" w:rsidRPr="004E4861">
        <w:rPr>
          <w:rFonts w:ascii="Arial" w:hAnsi="Arial" w:cs="Arial"/>
          <w:sz w:val="24"/>
          <w:szCs w:val="24"/>
        </w:rPr>
        <w:t xml:space="preserve"> Early detection of lung tumor is done by using many imaging techniques such as Computed Tomography (CT), Sputum Cytology, Chest X-ray and Magnetic Resonance Imaging (MRI). Detection means classifying tumor two classes (i</w:t>
      </w:r>
      <w:proofErr w:type="gramStart"/>
      <w:r w:rsidR="00195F9D" w:rsidRPr="004E4861">
        <w:rPr>
          <w:rFonts w:ascii="Arial" w:hAnsi="Arial" w:cs="Arial"/>
          <w:sz w:val="24"/>
          <w:szCs w:val="24"/>
        </w:rPr>
        <w:t>)non</w:t>
      </w:r>
      <w:proofErr w:type="gramEnd"/>
      <w:r w:rsidR="00195F9D" w:rsidRPr="004E4861">
        <w:rPr>
          <w:rFonts w:ascii="Arial" w:hAnsi="Arial" w:cs="Arial"/>
          <w:sz w:val="24"/>
          <w:szCs w:val="24"/>
        </w:rPr>
        <w:t>-cancerous tumor (benign) and (</w:t>
      </w:r>
      <w:r>
        <w:rPr>
          <w:rFonts w:ascii="Arial" w:hAnsi="Arial" w:cs="Arial"/>
          <w:sz w:val="24"/>
          <w:szCs w:val="24"/>
        </w:rPr>
        <w:t>ii)cancerous tumor (malignant)</w:t>
      </w:r>
      <w:r w:rsidR="001720FD" w:rsidRPr="004E4861">
        <w:rPr>
          <w:rFonts w:ascii="Arial" w:hAnsi="Arial" w:cs="Arial"/>
          <w:sz w:val="24"/>
          <w:szCs w:val="24"/>
        </w:rPr>
        <w:t>.</w:t>
      </w:r>
    </w:p>
    <w:p w:rsidR="008C3169" w:rsidRPr="004E4861" w:rsidRDefault="001720FD" w:rsidP="001720FD">
      <w:pPr>
        <w:tabs>
          <w:tab w:val="left" w:pos="5920"/>
        </w:tabs>
        <w:rPr>
          <w:sz w:val="40"/>
          <w:szCs w:val="40"/>
          <w:u w:val="single"/>
        </w:rPr>
      </w:pPr>
      <w:r w:rsidRPr="004E4861">
        <w:rPr>
          <w:b/>
          <w:sz w:val="40"/>
          <w:szCs w:val="40"/>
          <w:u w:val="single"/>
        </w:rPr>
        <w:t>1.2</w:t>
      </w:r>
      <w:r w:rsidR="008C3169" w:rsidRPr="004E4861">
        <w:rPr>
          <w:b/>
          <w:sz w:val="40"/>
          <w:szCs w:val="40"/>
          <w:u w:val="single"/>
        </w:rPr>
        <w:t xml:space="preserve"> </w:t>
      </w:r>
      <w:r w:rsidR="004E4861">
        <w:rPr>
          <w:b/>
          <w:sz w:val="40"/>
          <w:szCs w:val="40"/>
          <w:u w:val="single"/>
        </w:rPr>
        <w:t>P</w:t>
      </w:r>
      <w:r w:rsidRPr="004E4861">
        <w:rPr>
          <w:b/>
          <w:sz w:val="40"/>
          <w:szCs w:val="40"/>
          <w:u w:val="single"/>
        </w:rPr>
        <w:t>urpose</w:t>
      </w:r>
      <w:r w:rsidR="001639E3" w:rsidRPr="004E4861">
        <w:rPr>
          <w:sz w:val="40"/>
          <w:szCs w:val="40"/>
          <w:u w:val="single"/>
        </w:rPr>
        <w:t>:</w:t>
      </w:r>
    </w:p>
    <w:p w:rsidR="001639E3" w:rsidRPr="004E4861" w:rsidRDefault="004E4861" w:rsidP="004E4861">
      <w:pPr>
        <w:tabs>
          <w:tab w:val="left" w:pos="5920"/>
        </w:tabs>
        <w:spacing w:after="120"/>
        <w:rPr>
          <w:rFonts w:ascii="Arial" w:hAnsi="Arial" w:cs="Arial"/>
          <w:sz w:val="24"/>
          <w:szCs w:val="24"/>
        </w:rPr>
      </w:pPr>
      <w:r>
        <w:rPr>
          <w:rFonts w:ascii="Arial" w:hAnsi="Arial" w:cs="Arial"/>
          <w:sz w:val="24"/>
          <w:szCs w:val="24"/>
        </w:rPr>
        <w:t xml:space="preserve">        </w:t>
      </w:r>
      <w:proofErr w:type="gramStart"/>
      <w:r w:rsidR="001639E3" w:rsidRPr="004E4861">
        <w:rPr>
          <w:rFonts w:ascii="Arial" w:hAnsi="Arial" w:cs="Arial"/>
          <w:sz w:val="24"/>
          <w:szCs w:val="24"/>
        </w:rPr>
        <w:t>This  lung</w:t>
      </w:r>
      <w:proofErr w:type="gramEnd"/>
      <w:r w:rsidR="001639E3" w:rsidRPr="004E4861">
        <w:rPr>
          <w:rFonts w:ascii="Arial" w:hAnsi="Arial" w:cs="Arial"/>
          <w:sz w:val="24"/>
          <w:szCs w:val="24"/>
        </w:rPr>
        <w:t xml:space="preserve"> cancer detection based on chest CT images using CNN. In the first stage,</w:t>
      </w:r>
      <w:r>
        <w:rPr>
          <w:rFonts w:ascii="Arial" w:hAnsi="Arial" w:cs="Arial"/>
          <w:sz w:val="24"/>
          <w:szCs w:val="24"/>
        </w:rPr>
        <w:t xml:space="preserve"> </w:t>
      </w:r>
      <w:r w:rsidR="001639E3" w:rsidRPr="004E4861">
        <w:rPr>
          <w:rFonts w:ascii="Arial" w:hAnsi="Arial" w:cs="Arial"/>
          <w:sz w:val="24"/>
          <w:szCs w:val="24"/>
        </w:rPr>
        <w:t>lung regions are extracted from CT image and in</w:t>
      </w:r>
      <w:r w:rsidR="004F0D4F" w:rsidRPr="004E4861">
        <w:rPr>
          <w:rFonts w:ascii="Arial" w:hAnsi="Arial" w:cs="Arial"/>
          <w:sz w:val="24"/>
          <w:szCs w:val="24"/>
        </w:rPr>
        <w:t xml:space="preserve"> </w:t>
      </w:r>
      <w:r w:rsidR="001639E3" w:rsidRPr="004E4861">
        <w:rPr>
          <w:rFonts w:ascii="Arial" w:hAnsi="Arial" w:cs="Arial"/>
          <w:sz w:val="24"/>
          <w:szCs w:val="24"/>
        </w:rPr>
        <w:t xml:space="preserve">that region each slices are segmented to get tumors. The segmented tumor regions are used to train CNN architecture. Then, CNN is used to test the patient images. </w:t>
      </w:r>
    </w:p>
    <w:p w:rsidR="002E397B" w:rsidRDefault="002E397B" w:rsidP="001639E3">
      <w:pPr>
        <w:tabs>
          <w:tab w:val="left" w:pos="5920"/>
        </w:tabs>
        <w:rPr>
          <w:b/>
          <w:sz w:val="40"/>
          <w:szCs w:val="40"/>
        </w:rPr>
      </w:pPr>
    </w:p>
    <w:p w:rsidR="001639E3" w:rsidRPr="004E4861" w:rsidRDefault="0056026C" w:rsidP="0056026C">
      <w:pPr>
        <w:tabs>
          <w:tab w:val="center" w:pos="4680"/>
        </w:tabs>
        <w:spacing w:after="120"/>
        <w:rPr>
          <w:b/>
          <w:sz w:val="40"/>
          <w:szCs w:val="40"/>
          <w:u w:val="single"/>
        </w:rPr>
      </w:pPr>
      <w:proofErr w:type="gramStart"/>
      <w:r>
        <w:rPr>
          <w:b/>
          <w:sz w:val="40"/>
          <w:szCs w:val="40"/>
          <w:u w:val="single"/>
        </w:rPr>
        <w:t>2.Literature</w:t>
      </w:r>
      <w:proofErr w:type="gramEnd"/>
      <w:r>
        <w:rPr>
          <w:b/>
          <w:sz w:val="40"/>
          <w:szCs w:val="40"/>
          <w:u w:val="single"/>
        </w:rPr>
        <w:t xml:space="preserve"> S</w:t>
      </w:r>
      <w:r w:rsidR="00877E59" w:rsidRPr="004E4861">
        <w:rPr>
          <w:b/>
          <w:sz w:val="40"/>
          <w:szCs w:val="40"/>
          <w:u w:val="single"/>
        </w:rPr>
        <w:t>urvey:</w:t>
      </w:r>
    </w:p>
    <w:p w:rsidR="00877E59" w:rsidRPr="0056026C" w:rsidRDefault="0056026C" w:rsidP="0056026C">
      <w:pPr>
        <w:tabs>
          <w:tab w:val="left" w:pos="5920"/>
        </w:tabs>
        <w:spacing w:after="120"/>
        <w:rPr>
          <w:b/>
          <w:sz w:val="40"/>
          <w:szCs w:val="40"/>
          <w:u w:val="single"/>
        </w:rPr>
      </w:pPr>
      <w:r w:rsidRPr="0056026C">
        <w:rPr>
          <w:b/>
          <w:sz w:val="40"/>
          <w:szCs w:val="40"/>
          <w:u w:val="single"/>
        </w:rPr>
        <w:t xml:space="preserve">2.1 </w:t>
      </w:r>
      <w:r>
        <w:rPr>
          <w:b/>
          <w:sz w:val="40"/>
          <w:szCs w:val="40"/>
          <w:u w:val="single"/>
        </w:rPr>
        <w:t>Exiting P</w:t>
      </w:r>
      <w:r w:rsidR="00877E59" w:rsidRPr="0056026C">
        <w:rPr>
          <w:b/>
          <w:sz w:val="40"/>
          <w:szCs w:val="40"/>
          <w:u w:val="single"/>
        </w:rPr>
        <w:t>roblem:</w:t>
      </w:r>
    </w:p>
    <w:p w:rsidR="00877E59" w:rsidRPr="004E4861" w:rsidRDefault="004E4861" w:rsidP="004E4861">
      <w:pPr>
        <w:tabs>
          <w:tab w:val="left" w:pos="5920"/>
        </w:tabs>
        <w:spacing w:after="120"/>
        <w:rPr>
          <w:rFonts w:ascii="Arial" w:hAnsi="Arial" w:cs="Arial"/>
          <w:sz w:val="24"/>
          <w:szCs w:val="24"/>
        </w:rPr>
      </w:pPr>
      <w:r>
        <w:rPr>
          <w:rFonts w:ascii="Arial" w:hAnsi="Arial" w:cs="Arial"/>
          <w:sz w:val="24"/>
          <w:szCs w:val="24"/>
        </w:rPr>
        <w:t xml:space="preserve">        </w:t>
      </w:r>
      <w:r w:rsidR="00877E59" w:rsidRPr="004E4861">
        <w:rPr>
          <w:rFonts w:ascii="Arial" w:hAnsi="Arial" w:cs="Arial"/>
          <w:sz w:val="24"/>
          <w:szCs w:val="24"/>
        </w:rPr>
        <w:t xml:space="preserve">The main objective of this study is to detect whether the tumor present in a patient’s lung is malignant or benign. </w:t>
      </w:r>
      <w:proofErr w:type="gramStart"/>
      <w:r w:rsidR="00877E59" w:rsidRPr="004E4861">
        <w:rPr>
          <w:rFonts w:ascii="Arial" w:hAnsi="Arial" w:cs="Arial"/>
          <w:sz w:val="24"/>
          <w:szCs w:val="24"/>
        </w:rPr>
        <w:t>the</w:t>
      </w:r>
      <w:proofErr w:type="gramEnd"/>
      <w:r w:rsidR="00877E59" w:rsidRPr="004E4861">
        <w:rPr>
          <w:rFonts w:ascii="Arial" w:hAnsi="Arial" w:cs="Arial"/>
          <w:sz w:val="24"/>
          <w:szCs w:val="24"/>
        </w:rPr>
        <w:t xml:space="preserve"> trained system will able to detect the cancerous presence in lung CT image.</w:t>
      </w:r>
    </w:p>
    <w:p w:rsidR="009A0C10" w:rsidRPr="0056026C" w:rsidRDefault="0056026C" w:rsidP="004E4861">
      <w:pPr>
        <w:rPr>
          <w:rFonts w:ascii="Calibri" w:hAnsi="Calibri" w:cs="Calibri-Bold"/>
          <w:b/>
          <w:bCs/>
          <w:sz w:val="40"/>
          <w:szCs w:val="40"/>
          <w:u w:val="single"/>
        </w:rPr>
      </w:pPr>
      <w:r>
        <w:rPr>
          <w:rFonts w:ascii="Calibri" w:hAnsi="Calibri" w:cs="Calibri-Bold"/>
          <w:b/>
          <w:bCs/>
          <w:sz w:val="40"/>
          <w:szCs w:val="40"/>
          <w:u w:val="single"/>
        </w:rPr>
        <w:t>2.2 Proposed S</w:t>
      </w:r>
      <w:r w:rsidR="009A0C10" w:rsidRPr="0056026C">
        <w:rPr>
          <w:rFonts w:ascii="Calibri" w:hAnsi="Calibri" w:cs="Calibri-Bold"/>
          <w:b/>
          <w:bCs/>
          <w:sz w:val="40"/>
          <w:szCs w:val="40"/>
          <w:u w:val="single"/>
        </w:rPr>
        <w:t>olution:</w:t>
      </w:r>
    </w:p>
    <w:p w:rsidR="009A0C10" w:rsidRPr="004E4861" w:rsidRDefault="004E4861" w:rsidP="004E4861">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sidR="009A0C10" w:rsidRPr="004E4861">
        <w:rPr>
          <w:rFonts w:ascii="Arial" w:hAnsi="Arial" w:cs="Arial"/>
          <w:sz w:val="24"/>
          <w:szCs w:val="24"/>
        </w:rPr>
        <w:t xml:space="preserve">First module is optimization model from which the maxima and minima pixel values </w:t>
      </w:r>
      <w:proofErr w:type="gramStart"/>
      <w:r w:rsidR="009A0C10" w:rsidRPr="004E4861">
        <w:rPr>
          <w:rFonts w:ascii="Arial" w:hAnsi="Arial" w:cs="Arial"/>
          <w:sz w:val="24"/>
          <w:szCs w:val="24"/>
        </w:rPr>
        <w:t>are</w:t>
      </w:r>
      <w:proofErr w:type="gramEnd"/>
      <w:r w:rsidR="009A0C10" w:rsidRPr="004E4861">
        <w:rPr>
          <w:rFonts w:ascii="Arial" w:hAnsi="Arial" w:cs="Arial"/>
          <w:sz w:val="24"/>
          <w:szCs w:val="24"/>
        </w:rPr>
        <w:t xml:space="preserve"> selected and is gives to next module. Second module is similarity measures from where the pixel similarity calculated based on location or color. Third module is computational complexity from which data and time complexity measured. Fourth one is the application to collection of images in which we not only taking single image segmentation, our method implements to multiple images. Fifth module is deep learning neural network(DLNN) which provides complete tuning of image and predicting the lungs affected or not. .In this module training the image with labeled data and </w:t>
      </w:r>
      <w:proofErr w:type="gramStart"/>
      <w:r w:rsidR="009A0C10" w:rsidRPr="004E4861">
        <w:rPr>
          <w:rFonts w:ascii="Arial" w:hAnsi="Arial" w:cs="Arial"/>
          <w:sz w:val="24"/>
          <w:szCs w:val="24"/>
        </w:rPr>
        <w:t>un</w:t>
      </w:r>
      <w:proofErr w:type="gramEnd"/>
      <w:r w:rsidR="009A0C10" w:rsidRPr="004E4861">
        <w:rPr>
          <w:rFonts w:ascii="Arial" w:hAnsi="Arial" w:cs="Arial"/>
          <w:sz w:val="24"/>
          <w:szCs w:val="24"/>
        </w:rPr>
        <w:t xml:space="preserve"> labeled data because of Deep learning could satisfies to both supervised segmentation and un-supervised segmentation. Last module is the performance evaluation from this module CPU performance time for running each image and accuracy calculated based on PSNR.</w:t>
      </w:r>
    </w:p>
    <w:p w:rsidR="004F02BD" w:rsidRPr="004E4861" w:rsidRDefault="004F02BD" w:rsidP="009A0C10">
      <w:pPr>
        <w:autoSpaceDE w:val="0"/>
        <w:autoSpaceDN w:val="0"/>
        <w:adjustRightInd w:val="0"/>
        <w:spacing w:after="0" w:line="240" w:lineRule="auto"/>
        <w:rPr>
          <w:rFonts w:ascii="Arial" w:hAnsi="Arial" w:cs="Arial"/>
          <w:sz w:val="24"/>
          <w:szCs w:val="24"/>
        </w:rPr>
      </w:pPr>
    </w:p>
    <w:p w:rsidR="004E4861" w:rsidRDefault="009A0C10" w:rsidP="004E4861">
      <w:pPr>
        <w:autoSpaceDE w:val="0"/>
        <w:autoSpaceDN w:val="0"/>
        <w:adjustRightInd w:val="0"/>
        <w:spacing w:after="0" w:line="240" w:lineRule="auto"/>
        <w:rPr>
          <w:rFonts w:ascii="Arial" w:hAnsi="Arial" w:cs="Arial"/>
          <w:bCs/>
          <w:sz w:val="24"/>
          <w:szCs w:val="24"/>
        </w:rPr>
      </w:pPr>
      <w:r w:rsidRPr="004E4861">
        <w:rPr>
          <w:rFonts w:ascii="Arial" w:hAnsi="Arial" w:cs="Arial"/>
          <w:bCs/>
          <w:sz w:val="24"/>
          <w:szCs w:val="24"/>
        </w:rPr>
        <w:t>.</w:t>
      </w:r>
    </w:p>
    <w:p w:rsidR="009A0C10" w:rsidRPr="004E4861" w:rsidRDefault="009A0C10" w:rsidP="004E4861">
      <w:pPr>
        <w:autoSpaceDE w:val="0"/>
        <w:autoSpaceDN w:val="0"/>
        <w:adjustRightInd w:val="0"/>
        <w:spacing w:after="0" w:line="240" w:lineRule="auto"/>
        <w:rPr>
          <w:rFonts w:ascii="Arial" w:hAnsi="Arial" w:cs="Arial"/>
          <w:bCs/>
          <w:sz w:val="24"/>
          <w:szCs w:val="24"/>
          <w:u w:val="single"/>
        </w:rPr>
      </w:pPr>
      <w:proofErr w:type="gramStart"/>
      <w:r w:rsidRPr="004E4861">
        <w:rPr>
          <w:b/>
          <w:sz w:val="40"/>
          <w:szCs w:val="40"/>
          <w:u w:val="single"/>
        </w:rPr>
        <w:lastRenderedPageBreak/>
        <w:t>3.Theoritical</w:t>
      </w:r>
      <w:proofErr w:type="gramEnd"/>
      <w:r w:rsidRPr="004E4861">
        <w:rPr>
          <w:b/>
          <w:sz w:val="40"/>
          <w:szCs w:val="40"/>
          <w:u w:val="single"/>
        </w:rPr>
        <w:t xml:space="preserve"> </w:t>
      </w:r>
      <w:proofErr w:type="spellStart"/>
      <w:r w:rsidRPr="004E4861">
        <w:rPr>
          <w:b/>
          <w:sz w:val="40"/>
          <w:szCs w:val="40"/>
          <w:u w:val="single"/>
        </w:rPr>
        <w:t>Analaysis</w:t>
      </w:r>
      <w:proofErr w:type="spellEnd"/>
      <w:r w:rsidRPr="004E4861">
        <w:rPr>
          <w:b/>
          <w:sz w:val="40"/>
          <w:szCs w:val="40"/>
          <w:u w:val="single"/>
        </w:rPr>
        <w:t>:</w:t>
      </w:r>
    </w:p>
    <w:p w:rsidR="009A0C10" w:rsidRPr="004E4861" w:rsidRDefault="009A0C10" w:rsidP="009A0C10">
      <w:pPr>
        <w:tabs>
          <w:tab w:val="left" w:pos="7630"/>
        </w:tabs>
        <w:rPr>
          <w:b/>
          <w:sz w:val="40"/>
          <w:szCs w:val="40"/>
          <w:u w:val="single"/>
        </w:rPr>
      </w:pPr>
      <w:r w:rsidRPr="004E4861">
        <w:rPr>
          <w:b/>
          <w:sz w:val="40"/>
          <w:szCs w:val="40"/>
          <w:u w:val="single"/>
        </w:rPr>
        <w:t>3.1 Block Diagram:</w:t>
      </w:r>
    </w:p>
    <w:p w:rsidR="009A0C10" w:rsidRPr="004F0D4F" w:rsidRDefault="009A0C10" w:rsidP="009A0C10">
      <w:pPr>
        <w:tabs>
          <w:tab w:val="left" w:pos="7630"/>
        </w:tabs>
        <w:rPr>
          <w:b/>
        </w:rPr>
      </w:pPr>
    </w:p>
    <w:p w:rsidR="009A0C10" w:rsidRPr="000272D0" w:rsidRDefault="009A0C10" w:rsidP="009A0C10">
      <w:pPr>
        <w:autoSpaceDE w:val="0"/>
        <w:autoSpaceDN w:val="0"/>
        <w:adjustRightInd w:val="0"/>
        <w:spacing w:after="0" w:line="240" w:lineRule="auto"/>
        <w:rPr>
          <w:rFonts w:ascii="Calibri-Bold" w:hAnsi="Calibri-Bold" w:cs="Calibri-Bold"/>
          <w:bCs/>
          <w:sz w:val="24"/>
          <w:szCs w:val="24"/>
        </w:rPr>
      </w:pPr>
      <w:r w:rsidRPr="009A0C10">
        <w:rPr>
          <w:rFonts w:ascii="Calibri-Bold" w:hAnsi="Calibri-Bold" w:cs="Calibri-Bold"/>
          <w:bCs/>
          <w:noProof/>
          <w:sz w:val="24"/>
          <w:szCs w:val="24"/>
        </w:rPr>
        <w:drawing>
          <wp:inline distT="0" distB="0" distL="0" distR="0">
            <wp:extent cx="6017731" cy="4899546"/>
            <wp:effectExtent l="19050" t="0" r="206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28239" cy="4908101"/>
                    </a:xfrm>
                    <a:prstGeom prst="rect">
                      <a:avLst/>
                    </a:prstGeom>
                    <a:noFill/>
                    <a:ln w="9525">
                      <a:noFill/>
                      <a:miter lim="800000"/>
                      <a:headEnd/>
                      <a:tailEnd/>
                    </a:ln>
                  </pic:spPr>
                </pic:pic>
              </a:graphicData>
            </a:graphic>
          </wp:inline>
        </w:drawing>
      </w:r>
    </w:p>
    <w:p w:rsidR="004B7401" w:rsidRPr="004B7401" w:rsidRDefault="004B7401" w:rsidP="009A0C10">
      <w:pPr>
        <w:tabs>
          <w:tab w:val="left" w:pos="5920"/>
        </w:tabs>
        <w:rPr>
          <w:b/>
          <w:sz w:val="40"/>
          <w:szCs w:val="40"/>
        </w:rPr>
      </w:pPr>
    </w:p>
    <w:p w:rsidR="004F02BD" w:rsidRDefault="004F02BD" w:rsidP="009A0C10">
      <w:pPr>
        <w:ind w:left="240"/>
        <w:rPr>
          <w:sz w:val="40"/>
          <w:szCs w:val="40"/>
        </w:rPr>
      </w:pPr>
    </w:p>
    <w:p w:rsidR="004E4861" w:rsidRDefault="004E4861" w:rsidP="009A0C10">
      <w:pPr>
        <w:ind w:left="240"/>
        <w:rPr>
          <w:rFonts w:ascii="Calibri-Bold" w:hAnsi="Calibri-Bold" w:cs="Calibri-Bold"/>
          <w:b/>
          <w:bCs/>
          <w:color w:val="000000"/>
          <w:sz w:val="40"/>
          <w:szCs w:val="40"/>
          <w:u w:val="single"/>
        </w:rPr>
      </w:pPr>
    </w:p>
    <w:p w:rsidR="004E4861" w:rsidRDefault="004E4861" w:rsidP="009A0C10">
      <w:pPr>
        <w:ind w:left="240"/>
        <w:rPr>
          <w:rFonts w:ascii="Calibri-Bold" w:hAnsi="Calibri-Bold" w:cs="Calibri-Bold"/>
          <w:b/>
          <w:bCs/>
          <w:color w:val="000000"/>
          <w:sz w:val="40"/>
          <w:szCs w:val="40"/>
          <w:u w:val="single"/>
        </w:rPr>
      </w:pPr>
    </w:p>
    <w:p w:rsidR="004E4861" w:rsidRDefault="004E4861" w:rsidP="009A0C10">
      <w:pPr>
        <w:ind w:left="240"/>
        <w:rPr>
          <w:rFonts w:ascii="Calibri-Bold" w:hAnsi="Calibri-Bold" w:cs="Calibri-Bold"/>
          <w:b/>
          <w:bCs/>
          <w:color w:val="000000"/>
          <w:sz w:val="40"/>
          <w:szCs w:val="40"/>
          <w:u w:val="single"/>
        </w:rPr>
      </w:pPr>
    </w:p>
    <w:p w:rsidR="009A0C10" w:rsidRPr="0056026C" w:rsidRDefault="0056026C" w:rsidP="004547CB">
      <w:pPr>
        <w:rPr>
          <w:rFonts w:cs="Calibri-Bold"/>
          <w:b/>
          <w:bCs/>
          <w:sz w:val="40"/>
          <w:szCs w:val="40"/>
          <w:u w:val="single"/>
        </w:rPr>
      </w:pPr>
      <w:r w:rsidRPr="0056026C">
        <w:rPr>
          <w:rFonts w:cs="Calibri-Bold"/>
          <w:b/>
          <w:bCs/>
          <w:color w:val="000000"/>
          <w:sz w:val="40"/>
          <w:szCs w:val="40"/>
          <w:u w:val="single"/>
        </w:rPr>
        <w:lastRenderedPageBreak/>
        <w:t>3.2 Hardware/</w:t>
      </w:r>
      <w:r w:rsidR="009A0C10" w:rsidRPr="0056026C">
        <w:rPr>
          <w:rFonts w:cs="Calibri-Bold"/>
          <w:b/>
          <w:bCs/>
          <w:color w:val="000000"/>
          <w:sz w:val="40"/>
          <w:szCs w:val="40"/>
          <w:u w:val="single"/>
        </w:rPr>
        <w:t>Software designing:</w:t>
      </w:r>
    </w:p>
    <w:p w:rsidR="009A0C10" w:rsidRPr="004E4861" w:rsidRDefault="004547CB" w:rsidP="004547CB">
      <w:pPr>
        <w:autoSpaceDE w:val="0"/>
        <w:autoSpaceDN w:val="0"/>
        <w:adjustRightInd w:val="0"/>
        <w:spacing w:after="120" w:line="240" w:lineRule="auto"/>
        <w:rPr>
          <w:rFonts w:ascii="Arial" w:hAnsi="Arial" w:cs="Arial"/>
          <w:color w:val="222222"/>
          <w:sz w:val="24"/>
          <w:szCs w:val="24"/>
        </w:rPr>
      </w:pPr>
      <w:r>
        <w:rPr>
          <w:rFonts w:ascii="Arial" w:hAnsi="Arial" w:cs="Arial"/>
          <w:color w:val="000000"/>
          <w:sz w:val="24"/>
          <w:szCs w:val="24"/>
        </w:rPr>
        <w:t xml:space="preserve">        </w:t>
      </w:r>
      <w:r w:rsidR="009A0C10" w:rsidRPr="004E4861">
        <w:rPr>
          <w:rFonts w:ascii="Arial" w:hAnsi="Arial" w:cs="Arial"/>
          <w:color w:val="000000"/>
          <w:sz w:val="24"/>
          <w:szCs w:val="24"/>
        </w:rPr>
        <w:t>For hardware we would need CT scan in</w:t>
      </w:r>
      <w:r w:rsidR="009A0C10" w:rsidRPr="004E4861">
        <w:rPr>
          <w:rFonts w:ascii="Arial" w:hAnsi="Arial" w:cs="Arial"/>
          <w:color w:val="222222"/>
          <w:sz w:val="24"/>
          <w:szCs w:val="24"/>
        </w:rPr>
        <w:t xml:space="preserve"> which is given as input to the web page. </w:t>
      </w:r>
    </w:p>
    <w:p w:rsidR="004547CB" w:rsidRDefault="009A0C10" w:rsidP="004547CB">
      <w:pPr>
        <w:autoSpaceDE w:val="0"/>
        <w:autoSpaceDN w:val="0"/>
        <w:adjustRightInd w:val="0"/>
        <w:spacing w:after="120" w:line="240" w:lineRule="auto"/>
        <w:rPr>
          <w:rFonts w:ascii="Arial" w:hAnsi="Arial" w:cs="Arial"/>
          <w:color w:val="222222"/>
          <w:sz w:val="24"/>
          <w:szCs w:val="24"/>
        </w:rPr>
      </w:pPr>
      <w:r w:rsidRPr="004E4861">
        <w:rPr>
          <w:rFonts w:ascii="Arial" w:hAnsi="Arial" w:cs="Arial"/>
          <w:color w:val="222222"/>
          <w:sz w:val="24"/>
          <w:szCs w:val="24"/>
        </w:rPr>
        <w:t xml:space="preserve">For software we would need a compatible operating system for python, java script and </w:t>
      </w:r>
    </w:p>
    <w:p w:rsidR="009A0C10" w:rsidRPr="004547CB" w:rsidRDefault="009A0C10" w:rsidP="004547CB">
      <w:pPr>
        <w:autoSpaceDE w:val="0"/>
        <w:autoSpaceDN w:val="0"/>
        <w:adjustRightInd w:val="0"/>
        <w:spacing w:after="120" w:line="240" w:lineRule="auto"/>
        <w:rPr>
          <w:rFonts w:ascii="Arial" w:hAnsi="Arial" w:cs="Arial"/>
          <w:color w:val="222222"/>
          <w:sz w:val="24"/>
          <w:szCs w:val="24"/>
        </w:rPr>
      </w:pPr>
      <w:proofErr w:type="gramStart"/>
      <w:r w:rsidRPr="004E4861">
        <w:rPr>
          <w:rFonts w:ascii="Arial" w:hAnsi="Arial" w:cs="Arial"/>
          <w:color w:val="222222"/>
          <w:sz w:val="24"/>
          <w:szCs w:val="24"/>
        </w:rPr>
        <w:t>HTML.</w:t>
      </w:r>
      <w:proofErr w:type="gramEnd"/>
      <w:r w:rsidRPr="004E4861">
        <w:rPr>
          <w:rFonts w:ascii="Arial" w:hAnsi="Arial" w:cs="Arial"/>
          <w:color w:val="222222"/>
          <w:sz w:val="24"/>
          <w:szCs w:val="24"/>
        </w:rPr>
        <w:t xml:space="preserve"> </w:t>
      </w:r>
    </w:p>
    <w:p w:rsidR="009A0C10" w:rsidRPr="004E4861" w:rsidRDefault="009A0C10" w:rsidP="004E4861">
      <w:pPr>
        <w:autoSpaceDE w:val="0"/>
        <w:autoSpaceDN w:val="0"/>
        <w:adjustRightInd w:val="0"/>
        <w:spacing w:after="120" w:line="240" w:lineRule="auto"/>
        <w:rPr>
          <w:rFonts w:ascii="Arial" w:hAnsi="Arial" w:cs="Arial"/>
          <w:color w:val="222222"/>
          <w:sz w:val="24"/>
          <w:szCs w:val="24"/>
        </w:rPr>
      </w:pPr>
      <w:r w:rsidRPr="004E4861">
        <w:rPr>
          <w:rFonts w:ascii="Arial" w:hAnsi="Arial" w:cs="Arial"/>
          <w:color w:val="222222"/>
          <w:sz w:val="24"/>
          <w:szCs w:val="24"/>
        </w:rPr>
        <w:t xml:space="preserve">Software needed </w:t>
      </w:r>
      <w:proofErr w:type="gramStart"/>
      <w:r w:rsidRPr="004E4861">
        <w:rPr>
          <w:rFonts w:ascii="Arial" w:hAnsi="Arial" w:cs="Arial"/>
          <w:color w:val="222222"/>
          <w:sz w:val="24"/>
          <w:szCs w:val="24"/>
        </w:rPr>
        <w:t>are</w:t>
      </w:r>
      <w:proofErr w:type="gramEnd"/>
      <w:r w:rsidRPr="004E4861">
        <w:rPr>
          <w:rFonts w:ascii="Arial" w:hAnsi="Arial" w:cs="Arial"/>
          <w:color w:val="222222"/>
          <w:sz w:val="24"/>
          <w:szCs w:val="24"/>
        </w:rPr>
        <w:t>:</w:t>
      </w:r>
    </w:p>
    <w:p w:rsidR="009A0C10" w:rsidRPr="004E4861" w:rsidRDefault="009A0C10" w:rsidP="004E4861">
      <w:pPr>
        <w:autoSpaceDE w:val="0"/>
        <w:autoSpaceDN w:val="0"/>
        <w:adjustRightInd w:val="0"/>
        <w:spacing w:after="120" w:line="240" w:lineRule="auto"/>
        <w:rPr>
          <w:rFonts w:ascii="Arial" w:hAnsi="Arial" w:cs="Arial"/>
          <w:color w:val="222222"/>
          <w:sz w:val="24"/>
          <w:szCs w:val="24"/>
        </w:rPr>
      </w:pPr>
      <w:r w:rsidRPr="004E4861">
        <w:rPr>
          <w:rFonts w:ascii="Arial" w:hAnsi="Arial" w:cs="Arial"/>
          <w:color w:val="222222"/>
          <w:sz w:val="24"/>
          <w:szCs w:val="24"/>
        </w:rPr>
        <w:t xml:space="preserve">1) </w:t>
      </w:r>
      <w:proofErr w:type="spellStart"/>
      <w:r w:rsidRPr="004E4861">
        <w:rPr>
          <w:rFonts w:ascii="Arial" w:hAnsi="Arial" w:cs="Arial"/>
          <w:color w:val="222222"/>
          <w:sz w:val="24"/>
          <w:szCs w:val="24"/>
        </w:rPr>
        <w:t>Tensorflow</w:t>
      </w:r>
      <w:proofErr w:type="spellEnd"/>
    </w:p>
    <w:p w:rsidR="009A0C10" w:rsidRPr="004E4861" w:rsidRDefault="009A0C10" w:rsidP="004E4861">
      <w:pPr>
        <w:autoSpaceDE w:val="0"/>
        <w:autoSpaceDN w:val="0"/>
        <w:adjustRightInd w:val="0"/>
        <w:spacing w:after="120" w:line="240" w:lineRule="auto"/>
        <w:rPr>
          <w:rFonts w:ascii="Arial" w:hAnsi="Arial" w:cs="Arial"/>
          <w:color w:val="222222"/>
          <w:sz w:val="24"/>
          <w:szCs w:val="24"/>
        </w:rPr>
      </w:pPr>
      <w:r w:rsidRPr="004E4861">
        <w:rPr>
          <w:rFonts w:ascii="Arial" w:hAnsi="Arial" w:cs="Arial"/>
          <w:color w:val="222222"/>
          <w:sz w:val="24"/>
          <w:szCs w:val="24"/>
        </w:rPr>
        <w:t xml:space="preserve">2) </w:t>
      </w:r>
      <w:proofErr w:type="spellStart"/>
      <w:r w:rsidRPr="004E4861">
        <w:rPr>
          <w:rFonts w:ascii="Arial" w:hAnsi="Arial" w:cs="Arial"/>
          <w:color w:val="222222"/>
          <w:sz w:val="24"/>
          <w:szCs w:val="24"/>
        </w:rPr>
        <w:t>OpenCV</w:t>
      </w:r>
      <w:proofErr w:type="spellEnd"/>
    </w:p>
    <w:p w:rsidR="009A0C10" w:rsidRPr="004E4861" w:rsidRDefault="009A0C10" w:rsidP="004E4861">
      <w:pPr>
        <w:autoSpaceDE w:val="0"/>
        <w:autoSpaceDN w:val="0"/>
        <w:adjustRightInd w:val="0"/>
        <w:spacing w:after="120" w:line="240" w:lineRule="auto"/>
        <w:rPr>
          <w:rFonts w:ascii="Arial" w:hAnsi="Arial" w:cs="Arial"/>
          <w:color w:val="222222"/>
          <w:sz w:val="24"/>
          <w:szCs w:val="24"/>
        </w:rPr>
      </w:pPr>
      <w:r w:rsidRPr="004E4861">
        <w:rPr>
          <w:rFonts w:ascii="Arial" w:hAnsi="Arial" w:cs="Arial"/>
          <w:color w:val="222222"/>
          <w:sz w:val="24"/>
          <w:szCs w:val="24"/>
        </w:rPr>
        <w:t xml:space="preserve">3) </w:t>
      </w:r>
      <w:proofErr w:type="spellStart"/>
      <w:r w:rsidRPr="004E4861">
        <w:rPr>
          <w:rFonts w:ascii="Arial" w:hAnsi="Arial" w:cs="Arial"/>
          <w:color w:val="222222"/>
          <w:sz w:val="24"/>
          <w:szCs w:val="24"/>
        </w:rPr>
        <w:t>Keras</w:t>
      </w:r>
      <w:proofErr w:type="spellEnd"/>
    </w:p>
    <w:p w:rsidR="009A0C10" w:rsidRPr="004E4861" w:rsidRDefault="009A0C10" w:rsidP="004E4861">
      <w:pPr>
        <w:spacing w:after="120"/>
        <w:rPr>
          <w:rFonts w:ascii="Arial" w:hAnsi="Arial" w:cs="Arial"/>
          <w:color w:val="222222"/>
          <w:sz w:val="24"/>
          <w:szCs w:val="24"/>
        </w:rPr>
      </w:pPr>
      <w:r w:rsidRPr="004E4861">
        <w:rPr>
          <w:rFonts w:ascii="Arial" w:hAnsi="Arial" w:cs="Arial"/>
          <w:color w:val="222222"/>
          <w:sz w:val="24"/>
          <w:szCs w:val="24"/>
        </w:rPr>
        <w:t>4) Flask</w:t>
      </w:r>
    </w:p>
    <w:p w:rsidR="003C69BA" w:rsidRPr="0056026C" w:rsidRDefault="003C69BA" w:rsidP="004F0D4F">
      <w:pPr>
        <w:tabs>
          <w:tab w:val="left" w:pos="7630"/>
        </w:tabs>
        <w:rPr>
          <w:rFonts w:cs="Arial"/>
          <w:b/>
          <w:sz w:val="40"/>
          <w:szCs w:val="40"/>
          <w:u w:val="single"/>
        </w:rPr>
      </w:pPr>
      <w:proofErr w:type="gramStart"/>
      <w:r w:rsidRPr="0056026C">
        <w:rPr>
          <w:rFonts w:cs="Arial"/>
          <w:b/>
          <w:sz w:val="40"/>
          <w:szCs w:val="40"/>
          <w:u w:val="single"/>
        </w:rPr>
        <w:t>4.Experimental</w:t>
      </w:r>
      <w:proofErr w:type="gramEnd"/>
      <w:r w:rsidRPr="0056026C">
        <w:rPr>
          <w:rFonts w:cs="Arial"/>
          <w:b/>
          <w:sz w:val="40"/>
          <w:szCs w:val="40"/>
          <w:u w:val="single"/>
        </w:rPr>
        <w:t xml:space="preserve"> Investigation:</w:t>
      </w:r>
    </w:p>
    <w:p w:rsidR="009A0C10" w:rsidRPr="004547CB" w:rsidRDefault="004547CB" w:rsidP="004547CB">
      <w:pPr>
        <w:autoSpaceDE w:val="0"/>
        <w:autoSpaceDN w:val="0"/>
        <w:adjustRightInd w:val="0"/>
        <w:spacing w:after="120" w:line="240" w:lineRule="auto"/>
        <w:rPr>
          <w:rFonts w:ascii="Arial" w:hAnsi="Arial" w:cs="Arial"/>
          <w:color w:val="000000"/>
          <w:sz w:val="24"/>
          <w:szCs w:val="24"/>
        </w:rPr>
      </w:pPr>
      <w:r>
        <w:rPr>
          <w:rFonts w:ascii="Arial" w:hAnsi="Arial" w:cs="Arial"/>
          <w:color w:val="000000"/>
          <w:sz w:val="24"/>
          <w:szCs w:val="24"/>
        </w:rPr>
        <w:t xml:space="preserve">        </w:t>
      </w:r>
      <w:r w:rsidR="009A0C10" w:rsidRPr="004547CB">
        <w:rPr>
          <w:rFonts w:ascii="Arial" w:hAnsi="Arial" w:cs="Arial"/>
          <w:color w:val="000000"/>
          <w:sz w:val="24"/>
          <w:szCs w:val="24"/>
        </w:rPr>
        <w:t>A convolution layer extracts the features of the input images by convolution and outputs the feature maps. It is composed of a series of fixed size filters, known as convolution kernels, which are used to perform convolution operations on image data to produce the feature maps.</w:t>
      </w:r>
    </w:p>
    <w:p w:rsidR="009A0C10" w:rsidRDefault="009A0C10" w:rsidP="009A0C1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rsidR="009A0C10" w:rsidRDefault="009A0C10" w:rsidP="009A0C1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Pr>
          <w:rFonts w:ascii="Arial" w:hAnsi="Arial" w:cs="Arial"/>
          <w:noProof/>
          <w:color w:val="000000"/>
          <w:sz w:val="24"/>
          <w:szCs w:val="24"/>
        </w:rPr>
        <w:drawing>
          <wp:inline distT="0" distB="0" distL="0" distR="0">
            <wp:extent cx="2142259" cy="134708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42110" cy="1346992"/>
                    </a:xfrm>
                    <a:prstGeom prst="rect">
                      <a:avLst/>
                    </a:prstGeom>
                    <a:noFill/>
                    <a:ln w="9525">
                      <a:noFill/>
                      <a:miter lim="800000"/>
                      <a:headEnd/>
                      <a:tailEnd/>
                    </a:ln>
                  </pic:spPr>
                </pic:pic>
              </a:graphicData>
            </a:graphic>
          </wp:inline>
        </w:drawing>
      </w:r>
      <w:r w:rsidR="004F02BD">
        <w:rPr>
          <w:rFonts w:ascii="Arial" w:hAnsi="Arial" w:cs="Arial"/>
          <w:color w:val="000000"/>
          <w:sz w:val="24"/>
          <w:szCs w:val="24"/>
        </w:rPr>
        <w:t xml:space="preserve">                       </w:t>
      </w:r>
      <w:r>
        <w:rPr>
          <w:rFonts w:ascii="Arial" w:hAnsi="Arial" w:cs="Arial"/>
          <w:color w:val="000000"/>
          <w:sz w:val="24"/>
          <w:szCs w:val="24"/>
        </w:rPr>
        <w:t xml:space="preserve"> </w:t>
      </w:r>
      <w:r w:rsidR="004F02BD">
        <w:rPr>
          <w:rFonts w:ascii="Arial" w:hAnsi="Arial" w:cs="Arial"/>
          <w:noProof/>
          <w:color w:val="000000"/>
          <w:sz w:val="24"/>
          <w:szCs w:val="24"/>
        </w:rPr>
        <w:drawing>
          <wp:inline distT="0" distB="0" distL="0" distR="0">
            <wp:extent cx="1816388" cy="1446663"/>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829452" cy="1457068"/>
                    </a:xfrm>
                    <a:prstGeom prst="rect">
                      <a:avLst/>
                    </a:prstGeom>
                    <a:noFill/>
                    <a:ln w="9525">
                      <a:noFill/>
                      <a:miter lim="800000"/>
                      <a:headEnd/>
                      <a:tailEnd/>
                    </a:ln>
                  </pic:spPr>
                </pic:pic>
              </a:graphicData>
            </a:graphic>
          </wp:inline>
        </w:drawing>
      </w:r>
    </w:p>
    <w:p w:rsidR="009A0C10" w:rsidRPr="00D1340E" w:rsidRDefault="009A0C10" w:rsidP="009A0C10">
      <w:pPr>
        <w:autoSpaceDE w:val="0"/>
        <w:autoSpaceDN w:val="0"/>
        <w:adjustRightInd w:val="0"/>
        <w:spacing w:after="0" w:line="240" w:lineRule="auto"/>
        <w:rPr>
          <w:rFonts w:ascii="Arial" w:hAnsi="Arial" w:cs="Arial"/>
          <w:color w:val="000000"/>
          <w:sz w:val="24"/>
          <w:szCs w:val="24"/>
        </w:rPr>
      </w:pPr>
    </w:p>
    <w:p w:rsidR="009A0C10" w:rsidRDefault="009A0C10" w:rsidP="004F0D4F">
      <w:pPr>
        <w:tabs>
          <w:tab w:val="left" w:pos="7630"/>
        </w:tabs>
        <w:rPr>
          <w:b/>
          <w:sz w:val="40"/>
          <w:szCs w:val="40"/>
        </w:rPr>
      </w:pPr>
    </w:p>
    <w:p w:rsidR="003C69BA" w:rsidRDefault="003C69BA" w:rsidP="004F0D4F">
      <w:pPr>
        <w:tabs>
          <w:tab w:val="left" w:pos="7630"/>
        </w:tabs>
        <w:rPr>
          <w:b/>
          <w:sz w:val="40"/>
          <w:szCs w:val="40"/>
        </w:rPr>
      </w:pPr>
    </w:p>
    <w:p w:rsidR="003C69BA" w:rsidRDefault="003C69BA" w:rsidP="004F0D4F">
      <w:pPr>
        <w:tabs>
          <w:tab w:val="left" w:pos="7630"/>
        </w:tabs>
        <w:rPr>
          <w:b/>
          <w:sz w:val="40"/>
          <w:szCs w:val="40"/>
        </w:rPr>
      </w:pPr>
    </w:p>
    <w:p w:rsidR="003C69BA" w:rsidRDefault="003C69BA" w:rsidP="004F0D4F">
      <w:pPr>
        <w:tabs>
          <w:tab w:val="left" w:pos="7630"/>
        </w:tabs>
        <w:rPr>
          <w:b/>
          <w:sz w:val="40"/>
          <w:szCs w:val="40"/>
        </w:rPr>
      </w:pPr>
    </w:p>
    <w:p w:rsidR="004547CB" w:rsidRDefault="004547CB" w:rsidP="004F0D4F">
      <w:pPr>
        <w:tabs>
          <w:tab w:val="left" w:pos="7630"/>
        </w:tabs>
        <w:rPr>
          <w:rFonts w:ascii="Arial" w:hAnsi="Arial" w:cs="Arial"/>
          <w:b/>
          <w:sz w:val="40"/>
          <w:szCs w:val="40"/>
          <w:u w:val="single"/>
        </w:rPr>
      </w:pPr>
    </w:p>
    <w:p w:rsidR="004547CB" w:rsidRDefault="004547CB" w:rsidP="004F0D4F">
      <w:pPr>
        <w:tabs>
          <w:tab w:val="left" w:pos="7630"/>
        </w:tabs>
        <w:rPr>
          <w:rFonts w:ascii="Arial" w:hAnsi="Arial" w:cs="Arial"/>
          <w:b/>
          <w:sz w:val="40"/>
          <w:szCs w:val="40"/>
          <w:u w:val="single"/>
        </w:rPr>
      </w:pPr>
    </w:p>
    <w:p w:rsidR="003C69BA" w:rsidRPr="0056026C" w:rsidRDefault="009A0C10" w:rsidP="004F0D4F">
      <w:pPr>
        <w:tabs>
          <w:tab w:val="left" w:pos="7630"/>
        </w:tabs>
        <w:rPr>
          <w:rFonts w:cs="Arial"/>
          <w:b/>
          <w:sz w:val="40"/>
          <w:szCs w:val="40"/>
          <w:u w:val="single"/>
        </w:rPr>
      </w:pPr>
      <w:proofErr w:type="gramStart"/>
      <w:r w:rsidRPr="0056026C">
        <w:rPr>
          <w:rFonts w:cs="Arial"/>
          <w:b/>
          <w:sz w:val="40"/>
          <w:szCs w:val="40"/>
          <w:u w:val="single"/>
        </w:rPr>
        <w:t>5.Flow</w:t>
      </w:r>
      <w:proofErr w:type="gramEnd"/>
      <w:r w:rsidRPr="0056026C">
        <w:rPr>
          <w:rFonts w:cs="Arial"/>
          <w:b/>
          <w:sz w:val="40"/>
          <w:szCs w:val="40"/>
          <w:u w:val="single"/>
        </w:rPr>
        <w:t xml:space="preserve"> Chart:</w:t>
      </w:r>
    </w:p>
    <w:p w:rsidR="003C69BA" w:rsidRDefault="009A0C10" w:rsidP="004F0D4F">
      <w:pPr>
        <w:tabs>
          <w:tab w:val="left" w:pos="7630"/>
        </w:tabs>
        <w:rPr>
          <w:b/>
          <w:sz w:val="40"/>
          <w:szCs w:val="40"/>
        </w:rPr>
      </w:pPr>
      <w:r w:rsidRPr="009A0C10">
        <w:rPr>
          <w:b/>
          <w:noProof/>
          <w:sz w:val="40"/>
          <w:szCs w:val="40"/>
        </w:rPr>
        <w:drawing>
          <wp:inline distT="0" distB="0" distL="0" distR="0">
            <wp:extent cx="1664970" cy="171958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64970" cy="1719580"/>
                    </a:xfrm>
                    <a:prstGeom prst="rect">
                      <a:avLst/>
                    </a:prstGeom>
                    <a:noFill/>
                    <a:ln w="9525">
                      <a:noFill/>
                      <a:miter lim="800000"/>
                      <a:headEnd/>
                      <a:tailEnd/>
                    </a:ln>
                  </pic:spPr>
                </pic:pic>
              </a:graphicData>
            </a:graphic>
          </wp:inline>
        </w:drawing>
      </w:r>
    </w:p>
    <w:p w:rsidR="003C69BA" w:rsidRDefault="003C69BA" w:rsidP="004F0D4F">
      <w:pPr>
        <w:tabs>
          <w:tab w:val="left" w:pos="7630"/>
        </w:tabs>
        <w:rPr>
          <w:b/>
          <w:sz w:val="40"/>
          <w:szCs w:val="40"/>
        </w:rPr>
      </w:pPr>
      <w:r>
        <w:rPr>
          <w:b/>
          <w:noProof/>
          <w:sz w:val="40"/>
          <w:szCs w:val="40"/>
        </w:rPr>
        <w:drawing>
          <wp:inline distT="0" distB="0" distL="0" distR="0">
            <wp:extent cx="5931374" cy="478802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4797891"/>
                    </a:xfrm>
                    <a:prstGeom prst="rect">
                      <a:avLst/>
                    </a:prstGeom>
                    <a:noFill/>
                    <a:ln w="9525">
                      <a:noFill/>
                      <a:miter lim="800000"/>
                      <a:headEnd/>
                      <a:tailEnd/>
                    </a:ln>
                  </pic:spPr>
                </pic:pic>
              </a:graphicData>
            </a:graphic>
          </wp:inline>
        </w:drawing>
      </w:r>
    </w:p>
    <w:p w:rsidR="009A0C10" w:rsidRDefault="009A0C10" w:rsidP="004F0D4F">
      <w:pPr>
        <w:tabs>
          <w:tab w:val="left" w:pos="7630"/>
        </w:tabs>
        <w:rPr>
          <w:b/>
          <w:sz w:val="40"/>
          <w:szCs w:val="40"/>
        </w:rPr>
      </w:pPr>
    </w:p>
    <w:p w:rsidR="009A0C10" w:rsidRDefault="009A0C10" w:rsidP="004F0D4F">
      <w:pPr>
        <w:tabs>
          <w:tab w:val="left" w:pos="7630"/>
        </w:tabs>
        <w:rPr>
          <w:b/>
          <w:sz w:val="40"/>
          <w:szCs w:val="40"/>
        </w:rPr>
      </w:pPr>
    </w:p>
    <w:p w:rsidR="009A0C10" w:rsidRPr="004547CB" w:rsidRDefault="009A0C10" w:rsidP="004F0D4F">
      <w:pPr>
        <w:tabs>
          <w:tab w:val="left" w:pos="7630"/>
        </w:tabs>
        <w:rPr>
          <w:b/>
          <w:sz w:val="40"/>
          <w:szCs w:val="40"/>
          <w:u w:val="single"/>
        </w:rPr>
      </w:pPr>
      <w:proofErr w:type="gramStart"/>
      <w:r w:rsidRPr="004547CB">
        <w:rPr>
          <w:b/>
          <w:sz w:val="40"/>
          <w:szCs w:val="40"/>
          <w:u w:val="single"/>
        </w:rPr>
        <w:t>6.Result</w:t>
      </w:r>
      <w:proofErr w:type="gramEnd"/>
      <w:r w:rsidRPr="004547CB">
        <w:rPr>
          <w:b/>
          <w:sz w:val="40"/>
          <w:szCs w:val="40"/>
          <w:u w:val="single"/>
        </w:rPr>
        <w:t>:</w:t>
      </w:r>
    </w:p>
    <w:p w:rsidR="009A0C10" w:rsidRPr="004547CB" w:rsidRDefault="004547CB" w:rsidP="004547CB">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sidR="009A0C10" w:rsidRPr="004547CB">
        <w:rPr>
          <w:rFonts w:ascii="Arial" w:hAnsi="Arial" w:cs="Arial"/>
          <w:sz w:val="24"/>
          <w:szCs w:val="24"/>
        </w:rPr>
        <w:t xml:space="preserve">We got an accuracy of </w:t>
      </w:r>
      <w:proofErr w:type="gramStart"/>
      <w:r w:rsidR="009A0C10" w:rsidRPr="004547CB">
        <w:rPr>
          <w:rFonts w:ascii="Arial" w:hAnsi="Arial" w:cs="Arial"/>
          <w:sz w:val="24"/>
          <w:szCs w:val="24"/>
        </w:rPr>
        <w:t>0.86  which</w:t>
      </w:r>
      <w:proofErr w:type="gramEnd"/>
      <w:r w:rsidR="009A0C10" w:rsidRPr="004547CB">
        <w:rPr>
          <w:rFonts w:ascii="Arial" w:hAnsi="Arial" w:cs="Arial"/>
          <w:sz w:val="24"/>
          <w:szCs w:val="24"/>
        </w:rPr>
        <w:t xml:space="preserve"> is good measure for a </w:t>
      </w:r>
      <w:proofErr w:type="spellStart"/>
      <w:r w:rsidR="009A0C10" w:rsidRPr="004547CB">
        <w:rPr>
          <w:rFonts w:ascii="Arial" w:hAnsi="Arial" w:cs="Arial"/>
          <w:sz w:val="24"/>
          <w:szCs w:val="24"/>
        </w:rPr>
        <w:t>ConvolutionNeural</w:t>
      </w:r>
      <w:proofErr w:type="spellEnd"/>
      <w:r w:rsidR="009A0C10" w:rsidRPr="004547CB">
        <w:rPr>
          <w:rFonts w:ascii="Arial" w:hAnsi="Arial" w:cs="Arial"/>
          <w:sz w:val="24"/>
          <w:szCs w:val="24"/>
        </w:rPr>
        <w:t xml:space="preserve"> Network. The Model predicts the lungs affected or </w:t>
      </w:r>
      <w:proofErr w:type="gramStart"/>
      <w:r w:rsidR="009A0C10" w:rsidRPr="004547CB">
        <w:rPr>
          <w:rFonts w:ascii="Arial" w:hAnsi="Arial" w:cs="Arial"/>
          <w:sz w:val="24"/>
          <w:szCs w:val="24"/>
        </w:rPr>
        <w:t>not  with</w:t>
      </w:r>
      <w:proofErr w:type="gramEnd"/>
      <w:r w:rsidR="009A0C10" w:rsidRPr="004547CB">
        <w:rPr>
          <w:rFonts w:ascii="Arial" w:hAnsi="Arial" w:cs="Arial"/>
          <w:sz w:val="24"/>
          <w:szCs w:val="24"/>
        </w:rPr>
        <w:t xml:space="preserve"> good efficiency.</w:t>
      </w:r>
    </w:p>
    <w:p w:rsidR="009A0C10" w:rsidRPr="0056026C" w:rsidRDefault="009A0C10" w:rsidP="004F0D4F">
      <w:pPr>
        <w:tabs>
          <w:tab w:val="left" w:pos="7630"/>
        </w:tabs>
        <w:rPr>
          <w:rFonts w:ascii="Arial Rounded MT Bold" w:hAnsi="Arial Rounded MT Bold"/>
          <w:b/>
          <w:sz w:val="40"/>
          <w:szCs w:val="40"/>
        </w:rPr>
      </w:pPr>
    </w:p>
    <w:p w:rsidR="009A0C10" w:rsidRPr="0056026C" w:rsidRDefault="009A0C10" w:rsidP="004F0D4F">
      <w:pPr>
        <w:tabs>
          <w:tab w:val="left" w:pos="7630"/>
        </w:tabs>
        <w:rPr>
          <w:b/>
          <w:sz w:val="40"/>
          <w:szCs w:val="40"/>
          <w:u w:val="single"/>
        </w:rPr>
      </w:pPr>
      <w:proofErr w:type="gramStart"/>
      <w:r w:rsidRPr="0056026C">
        <w:rPr>
          <w:b/>
          <w:sz w:val="40"/>
          <w:szCs w:val="40"/>
          <w:u w:val="single"/>
        </w:rPr>
        <w:t>7.Advantages</w:t>
      </w:r>
      <w:proofErr w:type="gramEnd"/>
      <w:r w:rsidRPr="0056026C">
        <w:rPr>
          <w:b/>
          <w:sz w:val="40"/>
          <w:szCs w:val="40"/>
          <w:u w:val="single"/>
        </w:rPr>
        <w:t>&amp;Disadvantages:</w:t>
      </w:r>
    </w:p>
    <w:p w:rsidR="009A0C10" w:rsidRPr="004547CB" w:rsidRDefault="009A0C10" w:rsidP="004F0D4F">
      <w:pPr>
        <w:tabs>
          <w:tab w:val="left" w:pos="7630"/>
        </w:tabs>
        <w:rPr>
          <w:rFonts w:ascii="Arial" w:hAnsi="Arial" w:cs="Arial"/>
          <w:sz w:val="32"/>
          <w:szCs w:val="32"/>
          <w:u w:val="single"/>
        </w:rPr>
      </w:pPr>
      <w:r w:rsidRPr="004547CB">
        <w:rPr>
          <w:rFonts w:ascii="Arial" w:hAnsi="Arial" w:cs="Arial"/>
          <w:sz w:val="32"/>
          <w:szCs w:val="32"/>
          <w:u w:val="single"/>
        </w:rPr>
        <w:t>Advantages:</w:t>
      </w:r>
    </w:p>
    <w:p w:rsidR="009A0C10" w:rsidRPr="004547CB" w:rsidRDefault="009A0C10" w:rsidP="004547CB">
      <w:pPr>
        <w:autoSpaceDE w:val="0"/>
        <w:autoSpaceDN w:val="0"/>
        <w:adjustRightInd w:val="0"/>
        <w:spacing w:after="120" w:line="240" w:lineRule="auto"/>
        <w:rPr>
          <w:rFonts w:ascii="Arial" w:hAnsi="Arial" w:cs="Arial"/>
          <w:color w:val="000000"/>
          <w:sz w:val="24"/>
          <w:szCs w:val="24"/>
        </w:rPr>
      </w:pPr>
      <w:r w:rsidRPr="004547CB">
        <w:rPr>
          <w:rFonts w:ascii="Arial" w:hAnsi="Arial" w:cs="Arial"/>
          <w:color w:val="000000"/>
          <w:sz w:val="24"/>
          <w:szCs w:val="24"/>
        </w:rPr>
        <w:t xml:space="preserve">(a) Early detection of cancer greatly increases the chances for successful treatment. </w:t>
      </w:r>
    </w:p>
    <w:p w:rsidR="009A0C10" w:rsidRPr="004547CB" w:rsidRDefault="009A0C10" w:rsidP="004547CB">
      <w:pPr>
        <w:autoSpaceDE w:val="0"/>
        <w:autoSpaceDN w:val="0"/>
        <w:adjustRightInd w:val="0"/>
        <w:spacing w:after="120" w:line="240" w:lineRule="auto"/>
        <w:rPr>
          <w:rFonts w:ascii="Arial" w:hAnsi="Arial" w:cs="Arial"/>
          <w:color w:val="000000"/>
          <w:sz w:val="24"/>
          <w:szCs w:val="24"/>
        </w:rPr>
      </w:pPr>
      <w:r w:rsidRPr="004547CB">
        <w:rPr>
          <w:rFonts w:ascii="Arial" w:hAnsi="Arial" w:cs="Arial"/>
          <w:color w:val="000000"/>
          <w:sz w:val="24"/>
          <w:szCs w:val="24"/>
        </w:rPr>
        <w:t xml:space="preserve">(b) With the use of this treatment is often simpler and more likely to be effective. </w:t>
      </w:r>
    </w:p>
    <w:p w:rsidR="009A0C10" w:rsidRPr="004547CB" w:rsidRDefault="009A0C10" w:rsidP="004547CB">
      <w:pPr>
        <w:autoSpaceDE w:val="0"/>
        <w:autoSpaceDN w:val="0"/>
        <w:adjustRightInd w:val="0"/>
        <w:spacing w:after="120" w:line="240" w:lineRule="auto"/>
        <w:rPr>
          <w:rFonts w:ascii="Arial" w:hAnsi="Arial" w:cs="Arial"/>
          <w:color w:val="000000"/>
          <w:sz w:val="24"/>
          <w:szCs w:val="24"/>
        </w:rPr>
      </w:pPr>
      <w:r w:rsidRPr="004547CB">
        <w:rPr>
          <w:rFonts w:ascii="Arial" w:hAnsi="Arial" w:cs="Arial"/>
          <w:color w:val="000000"/>
          <w:sz w:val="24"/>
          <w:szCs w:val="24"/>
        </w:rPr>
        <w:t xml:space="preserve">(c)The proposed systems are more efficient and give the better result. </w:t>
      </w:r>
    </w:p>
    <w:p w:rsidR="009A0C10" w:rsidRPr="004547CB" w:rsidRDefault="009A0C10" w:rsidP="004547CB">
      <w:pPr>
        <w:tabs>
          <w:tab w:val="left" w:pos="7630"/>
        </w:tabs>
        <w:spacing w:after="120"/>
        <w:rPr>
          <w:rFonts w:ascii="Arial" w:hAnsi="Arial" w:cs="Arial"/>
          <w:color w:val="000000"/>
          <w:sz w:val="24"/>
          <w:szCs w:val="24"/>
        </w:rPr>
      </w:pPr>
      <w:r w:rsidRPr="004547CB">
        <w:rPr>
          <w:rFonts w:ascii="Arial" w:hAnsi="Arial" w:cs="Arial"/>
          <w:color w:val="000000"/>
          <w:sz w:val="24"/>
          <w:szCs w:val="24"/>
        </w:rPr>
        <w:t>(d)</w:t>
      </w:r>
      <w:proofErr w:type="gramStart"/>
      <w:r w:rsidRPr="004547CB">
        <w:rPr>
          <w:rFonts w:ascii="Arial" w:hAnsi="Arial" w:cs="Arial"/>
          <w:color w:val="000000"/>
          <w:sz w:val="24"/>
          <w:szCs w:val="24"/>
        </w:rPr>
        <w:t>Provides better image quality and accuracy</w:t>
      </w:r>
      <w:r w:rsidR="004547CB">
        <w:rPr>
          <w:rFonts w:ascii="Arial" w:hAnsi="Arial" w:cs="Arial"/>
          <w:color w:val="000000"/>
          <w:sz w:val="24"/>
          <w:szCs w:val="24"/>
        </w:rPr>
        <w:t>.</w:t>
      </w:r>
      <w:proofErr w:type="gramEnd"/>
    </w:p>
    <w:p w:rsidR="009A0C10" w:rsidRPr="0056026C" w:rsidRDefault="009A0C10" w:rsidP="009A0C10">
      <w:pPr>
        <w:tabs>
          <w:tab w:val="left" w:pos="7630"/>
        </w:tabs>
        <w:rPr>
          <w:rFonts w:ascii="Arial" w:hAnsi="Arial" w:cs="Arial"/>
          <w:color w:val="000000"/>
          <w:sz w:val="32"/>
          <w:szCs w:val="32"/>
          <w:u w:val="single"/>
        </w:rPr>
      </w:pPr>
      <w:r w:rsidRPr="0056026C">
        <w:rPr>
          <w:rFonts w:ascii="Arial" w:hAnsi="Arial" w:cs="Arial"/>
          <w:color w:val="000000"/>
          <w:sz w:val="32"/>
          <w:szCs w:val="32"/>
          <w:u w:val="single"/>
        </w:rPr>
        <w:t>Disadvantages:</w:t>
      </w:r>
    </w:p>
    <w:p w:rsidR="004547CB" w:rsidRDefault="004547CB" w:rsidP="004547CB">
      <w:pPr>
        <w:tabs>
          <w:tab w:val="left" w:pos="7630"/>
        </w:tabs>
        <w:spacing w:after="120"/>
        <w:rPr>
          <w:rFonts w:ascii="Arial" w:hAnsi="Arial" w:cs="Arial"/>
          <w:bCs/>
          <w:sz w:val="24"/>
          <w:szCs w:val="24"/>
        </w:rPr>
      </w:pPr>
      <w:r>
        <w:rPr>
          <w:rFonts w:ascii="Arial" w:hAnsi="Arial" w:cs="Arial"/>
          <w:bCs/>
          <w:sz w:val="24"/>
          <w:szCs w:val="24"/>
        </w:rPr>
        <w:t xml:space="preserve">(a) </w:t>
      </w:r>
      <w:r w:rsidR="009A0C10" w:rsidRPr="004547CB">
        <w:rPr>
          <w:rFonts w:ascii="Arial" w:hAnsi="Arial" w:cs="Arial"/>
          <w:bCs/>
          <w:sz w:val="24"/>
          <w:szCs w:val="24"/>
        </w:rPr>
        <w:t>The input image must have clarity to predict the correct output.</w:t>
      </w:r>
    </w:p>
    <w:p w:rsidR="009A0C10" w:rsidRPr="004547CB" w:rsidRDefault="004547CB" w:rsidP="004547CB">
      <w:pPr>
        <w:tabs>
          <w:tab w:val="left" w:pos="7630"/>
        </w:tabs>
        <w:spacing w:after="120"/>
        <w:rPr>
          <w:rFonts w:ascii="Arial" w:hAnsi="Arial" w:cs="Arial"/>
          <w:bCs/>
          <w:sz w:val="24"/>
          <w:szCs w:val="24"/>
        </w:rPr>
      </w:pPr>
      <w:r>
        <w:rPr>
          <w:rFonts w:ascii="Arial" w:hAnsi="Arial" w:cs="Arial"/>
          <w:bCs/>
          <w:sz w:val="24"/>
          <w:szCs w:val="24"/>
        </w:rPr>
        <w:t xml:space="preserve">(b) </w:t>
      </w:r>
      <w:r w:rsidR="009A0C10" w:rsidRPr="004547CB">
        <w:rPr>
          <w:rFonts w:ascii="Arial" w:hAnsi="Arial" w:cs="Arial"/>
          <w:bCs/>
          <w:sz w:val="24"/>
          <w:szCs w:val="24"/>
        </w:rPr>
        <w:t>High computational cost.</w:t>
      </w:r>
    </w:p>
    <w:p w:rsidR="009A0C10" w:rsidRPr="0056026C" w:rsidRDefault="009A0C10" w:rsidP="009A0C10">
      <w:pPr>
        <w:rPr>
          <w:rFonts w:cs="Calibri-Bold"/>
          <w:b/>
          <w:bCs/>
          <w:sz w:val="40"/>
          <w:szCs w:val="40"/>
          <w:u w:val="single"/>
        </w:rPr>
      </w:pPr>
      <w:proofErr w:type="gramStart"/>
      <w:r w:rsidRPr="0056026C">
        <w:rPr>
          <w:rFonts w:cs="Calibri-Bold"/>
          <w:b/>
          <w:bCs/>
          <w:sz w:val="40"/>
          <w:szCs w:val="40"/>
          <w:u w:val="single"/>
        </w:rPr>
        <w:t>8.Application</w:t>
      </w:r>
      <w:proofErr w:type="gramEnd"/>
      <w:r w:rsidRPr="0056026C">
        <w:rPr>
          <w:rFonts w:cs="Calibri-Bold"/>
          <w:b/>
          <w:bCs/>
          <w:sz w:val="40"/>
          <w:szCs w:val="40"/>
          <w:u w:val="single"/>
        </w:rPr>
        <w:t>:</w:t>
      </w:r>
    </w:p>
    <w:p w:rsidR="009A0C10" w:rsidRPr="004547CB" w:rsidRDefault="004547CB" w:rsidP="004547CB">
      <w:pPr>
        <w:spacing w:after="120"/>
        <w:rPr>
          <w:rFonts w:ascii="Arial" w:hAnsi="Arial" w:cs="Arial"/>
          <w:sz w:val="24"/>
          <w:szCs w:val="24"/>
        </w:rPr>
      </w:pPr>
      <w:r>
        <w:rPr>
          <w:rFonts w:ascii="Arial" w:hAnsi="Arial" w:cs="Arial"/>
          <w:sz w:val="24"/>
          <w:szCs w:val="24"/>
        </w:rPr>
        <w:t xml:space="preserve">        </w:t>
      </w:r>
      <w:r w:rsidR="009A0C10" w:rsidRPr="004547CB">
        <w:rPr>
          <w:rFonts w:ascii="Arial" w:hAnsi="Arial" w:cs="Arial"/>
          <w:sz w:val="24"/>
          <w:szCs w:val="24"/>
        </w:rPr>
        <w:t xml:space="preserve">It is widely used in many medical areas for early detection of cancer .so the </w:t>
      </w:r>
      <w:proofErr w:type="spellStart"/>
      <w:r w:rsidR="009A0C10" w:rsidRPr="004547CB">
        <w:rPr>
          <w:rFonts w:ascii="Arial" w:hAnsi="Arial" w:cs="Arial"/>
          <w:sz w:val="24"/>
          <w:szCs w:val="24"/>
        </w:rPr>
        <w:t>the</w:t>
      </w:r>
      <w:proofErr w:type="spellEnd"/>
      <w:r w:rsidR="009A0C10" w:rsidRPr="004547CB">
        <w:rPr>
          <w:rFonts w:ascii="Arial" w:hAnsi="Arial" w:cs="Arial"/>
          <w:sz w:val="24"/>
          <w:szCs w:val="24"/>
        </w:rPr>
        <w:t xml:space="preserve"> proper treatment will be provided to the patient.</w:t>
      </w:r>
    </w:p>
    <w:p w:rsidR="009A0C10" w:rsidRPr="004547CB" w:rsidRDefault="004547CB" w:rsidP="004547CB">
      <w:pPr>
        <w:spacing w:after="120"/>
        <w:rPr>
          <w:rFonts w:ascii="Arial" w:hAnsi="Arial" w:cs="Arial"/>
          <w:sz w:val="24"/>
          <w:szCs w:val="24"/>
        </w:rPr>
      </w:pPr>
      <w:r>
        <w:rPr>
          <w:rFonts w:ascii="Arial" w:hAnsi="Arial" w:cs="Arial"/>
          <w:color w:val="000000"/>
          <w:sz w:val="24"/>
          <w:szCs w:val="24"/>
        </w:rPr>
        <w:t xml:space="preserve">       </w:t>
      </w:r>
      <w:r w:rsidR="009A0C10" w:rsidRPr="004547CB">
        <w:rPr>
          <w:rFonts w:ascii="Arial" w:hAnsi="Arial" w:cs="Arial"/>
          <w:color w:val="000000"/>
          <w:sz w:val="24"/>
          <w:szCs w:val="24"/>
        </w:rPr>
        <w:t xml:space="preserve"> It consists of few stages. The first stage starts with taking a collection of CT images (normal and abnormal) from the available database from IMBA home.</w:t>
      </w:r>
    </w:p>
    <w:p w:rsidR="009A0C10" w:rsidRPr="0056026C" w:rsidRDefault="009A0C10" w:rsidP="009A0C10">
      <w:pPr>
        <w:rPr>
          <w:rFonts w:cs="Calibri-Bold"/>
          <w:b/>
          <w:bCs/>
          <w:sz w:val="40"/>
          <w:szCs w:val="40"/>
          <w:u w:val="single"/>
        </w:rPr>
      </w:pPr>
      <w:proofErr w:type="gramStart"/>
      <w:r w:rsidRPr="0056026C">
        <w:rPr>
          <w:rFonts w:cs="Calibri-Bold"/>
          <w:b/>
          <w:bCs/>
          <w:sz w:val="40"/>
          <w:szCs w:val="40"/>
          <w:u w:val="single"/>
        </w:rPr>
        <w:t>9.Conclusion</w:t>
      </w:r>
      <w:proofErr w:type="gramEnd"/>
      <w:r w:rsidRPr="0056026C">
        <w:rPr>
          <w:rFonts w:cs="Calibri-Bold"/>
          <w:b/>
          <w:bCs/>
          <w:sz w:val="40"/>
          <w:szCs w:val="40"/>
          <w:u w:val="single"/>
        </w:rPr>
        <w:t>:</w:t>
      </w:r>
    </w:p>
    <w:p w:rsidR="009A0C10" w:rsidRPr="004F02BD" w:rsidRDefault="009A0C10" w:rsidP="009A0C10">
      <w:pPr>
        <w:rPr>
          <w:rFonts w:ascii="Arial Rounded MT Bold" w:hAnsi="Arial Rounded MT Bold"/>
          <w:sz w:val="32"/>
          <w:szCs w:val="32"/>
        </w:rPr>
      </w:pPr>
      <w:r w:rsidRPr="0056026C">
        <w:rPr>
          <w:rFonts w:ascii="Arial" w:hAnsi="Arial" w:cs="Arial"/>
          <w:sz w:val="24"/>
          <w:szCs w:val="24"/>
        </w:rPr>
        <w:t>A convolutional neural network based system was implemented to detect the malignancy tissues present in the input lung CT image. Lung image with different shape, size of the cancerous tissues has been fed at the input for training the system.</w:t>
      </w:r>
      <w:r w:rsidR="0056026C" w:rsidRPr="0056026C">
        <w:rPr>
          <w:rFonts w:ascii="Arial" w:hAnsi="Arial" w:cs="Arial"/>
          <w:sz w:val="24"/>
          <w:szCs w:val="24"/>
        </w:rPr>
        <w:t xml:space="preserve"> </w:t>
      </w:r>
      <w:r w:rsidRPr="0056026C">
        <w:rPr>
          <w:rFonts w:ascii="Arial" w:hAnsi="Arial" w:cs="Arial"/>
          <w:sz w:val="24"/>
          <w:szCs w:val="24"/>
        </w:rPr>
        <w:t>It was used to detect the cancer in the lungs.</w:t>
      </w:r>
    </w:p>
    <w:p w:rsidR="0056026C" w:rsidRDefault="0056026C" w:rsidP="009A0C10">
      <w:pPr>
        <w:rPr>
          <w:rFonts w:cs="Calibri-Bold"/>
          <w:b/>
          <w:bCs/>
          <w:sz w:val="36"/>
          <w:szCs w:val="36"/>
          <w:u w:val="single"/>
        </w:rPr>
      </w:pPr>
    </w:p>
    <w:p w:rsidR="009A0C10" w:rsidRPr="00D7180A" w:rsidRDefault="009A0C10" w:rsidP="009A0C10">
      <w:pPr>
        <w:rPr>
          <w:rFonts w:cs="Calibri-Bold"/>
          <w:b/>
          <w:bCs/>
          <w:sz w:val="40"/>
          <w:szCs w:val="40"/>
          <w:u w:val="single"/>
        </w:rPr>
      </w:pPr>
      <w:r w:rsidRPr="00D7180A">
        <w:rPr>
          <w:rFonts w:cs="Calibri-Bold"/>
          <w:b/>
          <w:bCs/>
          <w:sz w:val="40"/>
          <w:szCs w:val="40"/>
          <w:u w:val="single"/>
        </w:rPr>
        <w:lastRenderedPageBreak/>
        <w:t>10</w:t>
      </w:r>
      <w:proofErr w:type="gramStart"/>
      <w:r w:rsidRPr="00D7180A">
        <w:rPr>
          <w:rFonts w:cs="Calibri-Bold"/>
          <w:b/>
          <w:bCs/>
          <w:sz w:val="40"/>
          <w:szCs w:val="40"/>
          <w:u w:val="single"/>
        </w:rPr>
        <w:t>.Future</w:t>
      </w:r>
      <w:proofErr w:type="gramEnd"/>
      <w:r w:rsidRPr="00D7180A">
        <w:rPr>
          <w:rFonts w:cs="Calibri-Bold"/>
          <w:b/>
          <w:bCs/>
          <w:sz w:val="40"/>
          <w:szCs w:val="40"/>
          <w:u w:val="single"/>
        </w:rPr>
        <w:t xml:space="preserve"> scope:</w:t>
      </w:r>
    </w:p>
    <w:p w:rsidR="009A0C10" w:rsidRPr="0056026C" w:rsidRDefault="0056026C" w:rsidP="009A0C10">
      <w:pPr>
        <w:rPr>
          <w:rFonts w:ascii="Arial" w:hAnsi="Arial" w:cs="Arial"/>
          <w:bCs/>
          <w:sz w:val="24"/>
          <w:szCs w:val="24"/>
        </w:rPr>
      </w:pPr>
      <w:r>
        <w:rPr>
          <w:rFonts w:ascii="Arial" w:hAnsi="Arial" w:cs="Arial"/>
          <w:sz w:val="24"/>
          <w:szCs w:val="24"/>
        </w:rPr>
        <w:t xml:space="preserve">       </w:t>
      </w:r>
      <w:r w:rsidR="009A0C10" w:rsidRPr="0056026C">
        <w:rPr>
          <w:rFonts w:ascii="Arial" w:hAnsi="Arial" w:cs="Arial"/>
          <w:sz w:val="24"/>
          <w:szCs w:val="24"/>
        </w:rPr>
        <w:t xml:space="preserve">Lung Cancer Detection </w:t>
      </w:r>
      <w:r w:rsidR="009A0C10" w:rsidRPr="0056026C">
        <w:rPr>
          <w:rFonts w:ascii="Arial" w:hAnsi="Arial" w:cs="Arial"/>
          <w:bCs/>
          <w:sz w:val="24"/>
          <w:szCs w:val="24"/>
        </w:rPr>
        <w:t>using convolutional neural network minimizes the time of predicting the lungs is affected by cancer or not.</w:t>
      </w:r>
    </w:p>
    <w:p w:rsidR="009A0C10" w:rsidRPr="00D7180A" w:rsidRDefault="009A0C10" w:rsidP="009A0C10">
      <w:pPr>
        <w:rPr>
          <w:rFonts w:ascii="Calibri" w:hAnsi="Calibri" w:cs="Calibri-Bold"/>
          <w:b/>
          <w:bCs/>
          <w:sz w:val="40"/>
          <w:szCs w:val="40"/>
          <w:u w:val="single"/>
        </w:rPr>
      </w:pPr>
      <w:r w:rsidRPr="00D7180A">
        <w:rPr>
          <w:rFonts w:ascii="Calibri" w:hAnsi="Calibri" w:cs="Calibri-Bold"/>
          <w:b/>
          <w:bCs/>
          <w:sz w:val="40"/>
          <w:szCs w:val="40"/>
          <w:u w:val="single"/>
        </w:rPr>
        <w:t>11</w:t>
      </w:r>
      <w:proofErr w:type="gramStart"/>
      <w:r w:rsidRPr="00D7180A">
        <w:rPr>
          <w:rFonts w:ascii="Calibri" w:hAnsi="Calibri" w:cs="Calibri-Bold"/>
          <w:b/>
          <w:bCs/>
          <w:sz w:val="40"/>
          <w:szCs w:val="40"/>
          <w:u w:val="single"/>
        </w:rPr>
        <w:t>.Bibliography</w:t>
      </w:r>
      <w:proofErr w:type="gramEnd"/>
      <w:r w:rsidRPr="00D7180A">
        <w:rPr>
          <w:rFonts w:ascii="Calibri" w:hAnsi="Calibri" w:cs="Calibri-Bold"/>
          <w:b/>
          <w:bCs/>
          <w:sz w:val="40"/>
          <w:szCs w:val="40"/>
          <w:u w:val="single"/>
        </w:rPr>
        <w:t>:</w:t>
      </w:r>
    </w:p>
    <w:p w:rsidR="009A0C10" w:rsidRPr="00D7180A" w:rsidRDefault="009A0C10" w:rsidP="009A0C10">
      <w:pPr>
        <w:spacing w:after="0"/>
        <w:rPr>
          <w:rFonts w:ascii="Arial" w:hAnsi="Arial" w:cs="Arial"/>
          <w:sz w:val="32"/>
          <w:szCs w:val="32"/>
          <w:u w:val="single"/>
        </w:rPr>
      </w:pPr>
      <w:r w:rsidRPr="00D7180A">
        <w:rPr>
          <w:rFonts w:ascii="Arial" w:hAnsi="Arial" w:cs="Arial"/>
          <w:sz w:val="32"/>
          <w:szCs w:val="32"/>
          <w:u w:val="single"/>
        </w:rPr>
        <w:t>Proposed Idea:</w:t>
      </w:r>
    </w:p>
    <w:p w:rsidR="00D7180A" w:rsidRPr="00D7180A" w:rsidRDefault="00D7180A" w:rsidP="00D7180A">
      <w:pPr>
        <w:spacing w:after="0"/>
        <w:jc w:val="both"/>
        <w:rPr>
          <w:rFonts w:ascii="Arial" w:hAnsi="Arial" w:cs="Arial"/>
          <w:sz w:val="24"/>
          <w:szCs w:val="24"/>
        </w:rPr>
      </w:pPr>
      <w:r w:rsidRPr="00D7180A">
        <w:rPr>
          <w:rFonts w:ascii="Arial" w:hAnsi="Arial" w:cs="Arial"/>
          <w:sz w:val="24"/>
          <w:szCs w:val="24"/>
        </w:rPr>
        <w:t>https://www.researchgate.net/publication/265998089_Lung_Cancer_Detection_Using_Image_Processing_Techniques</w:t>
      </w:r>
    </w:p>
    <w:p w:rsidR="002A3850" w:rsidRPr="00D7180A" w:rsidRDefault="002A3850" w:rsidP="009A0C10">
      <w:pPr>
        <w:autoSpaceDE w:val="0"/>
        <w:autoSpaceDN w:val="0"/>
        <w:adjustRightInd w:val="0"/>
        <w:spacing w:after="0" w:line="240" w:lineRule="auto"/>
        <w:rPr>
          <w:rFonts w:ascii="Calibri-Bold" w:hAnsi="Calibri-Bold" w:cs="Calibri-Bold"/>
          <w:b/>
          <w:bCs/>
          <w:sz w:val="24"/>
          <w:szCs w:val="24"/>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bookmarkStart w:id="0" w:name="_GoBack"/>
      <w:bookmarkEnd w:id="0"/>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2A3850" w:rsidRDefault="002A3850" w:rsidP="009A0C10">
      <w:pPr>
        <w:autoSpaceDE w:val="0"/>
        <w:autoSpaceDN w:val="0"/>
        <w:adjustRightInd w:val="0"/>
        <w:spacing w:after="0" w:line="240" w:lineRule="auto"/>
        <w:rPr>
          <w:rFonts w:ascii="Calibri-Bold" w:hAnsi="Calibri-Bold"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D7180A" w:rsidRDefault="00D7180A" w:rsidP="00D7180A">
      <w:pPr>
        <w:autoSpaceDE w:val="0"/>
        <w:autoSpaceDN w:val="0"/>
        <w:adjustRightInd w:val="0"/>
        <w:spacing w:after="0" w:line="240" w:lineRule="auto"/>
        <w:rPr>
          <w:rFonts w:cs="Calibri-Bold"/>
          <w:b/>
          <w:bCs/>
          <w:sz w:val="40"/>
          <w:szCs w:val="40"/>
          <w:u w:val="single"/>
        </w:rPr>
      </w:pPr>
    </w:p>
    <w:p w:rsidR="009A0C10" w:rsidRPr="00D7180A" w:rsidRDefault="009A0C10" w:rsidP="00D7180A">
      <w:pPr>
        <w:autoSpaceDE w:val="0"/>
        <w:autoSpaceDN w:val="0"/>
        <w:adjustRightInd w:val="0"/>
        <w:spacing w:after="0" w:line="240" w:lineRule="auto"/>
        <w:rPr>
          <w:rFonts w:cs="Calibri-Bold"/>
          <w:b/>
          <w:bCs/>
          <w:sz w:val="40"/>
          <w:szCs w:val="40"/>
          <w:u w:val="single"/>
        </w:rPr>
      </w:pPr>
      <w:r w:rsidRPr="00D7180A">
        <w:rPr>
          <w:rFonts w:cs="Calibri-Bold"/>
          <w:b/>
          <w:bCs/>
          <w:sz w:val="40"/>
          <w:szCs w:val="40"/>
          <w:u w:val="single"/>
        </w:rPr>
        <w:t>12</w:t>
      </w:r>
      <w:proofErr w:type="gramStart"/>
      <w:r w:rsidRPr="00D7180A">
        <w:rPr>
          <w:rFonts w:cs="Calibri-Bold"/>
          <w:b/>
          <w:bCs/>
          <w:sz w:val="40"/>
          <w:szCs w:val="40"/>
          <w:u w:val="single"/>
        </w:rPr>
        <w:t>.Appendix</w:t>
      </w:r>
      <w:proofErr w:type="gramEnd"/>
      <w:r w:rsidRPr="00D7180A">
        <w:rPr>
          <w:rFonts w:cs="Calibri-Bold"/>
          <w:b/>
          <w:bCs/>
          <w:sz w:val="40"/>
          <w:szCs w:val="40"/>
          <w:u w:val="single"/>
        </w:rPr>
        <w:t>:</w:t>
      </w:r>
    </w:p>
    <w:p w:rsidR="009A0C10" w:rsidRPr="00D7180A" w:rsidRDefault="009A0C10" w:rsidP="00D7180A">
      <w:pPr>
        <w:spacing w:after="0"/>
        <w:rPr>
          <w:rFonts w:cs="Calibri-Bold"/>
          <w:b/>
          <w:bCs/>
          <w:sz w:val="40"/>
          <w:szCs w:val="40"/>
          <w:u w:val="single"/>
        </w:rPr>
      </w:pPr>
      <w:r w:rsidRPr="00D7180A">
        <w:rPr>
          <w:rFonts w:cs="Calibri-Bold"/>
          <w:b/>
          <w:bCs/>
          <w:sz w:val="40"/>
          <w:szCs w:val="40"/>
          <w:u w:val="single"/>
        </w:rPr>
        <w:t>12.1 Dataset:</w:t>
      </w:r>
    </w:p>
    <w:p w:rsidR="002A3850" w:rsidRDefault="002A3850" w:rsidP="002A3850">
      <w:pPr>
        <w:rPr>
          <w:rFonts w:ascii="Calibri-Bold" w:hAnsi="Calibri-Bold" w:cs="Calibri-Bold"/>
          <w:b/>
          <w:bCs/>
          <w:sz w:val="40"/>
          <w:szCs w:val="40"/>
          <w:u w:val="single"/>
        </w:rPr>
      </w:pPr>
      <w:r>
        <w:rPr>
          <w:rFonts w:ascii="Calibri-Bold" w:hAnsi="Calibri-Bold" w:cs="Calibri-Bold"/>
          <w:b/>
          <w:bCs/>
          <w:noProof/>
          <w:sz w:val="40"/>
          <w:szCs w:val="40"/>
          <w:u w:val="single"/>
        </w:rPr>
        <w:drawing>
          <wp:inline distT="0" distB="0" distL="0" distR="0">
            <wp:extent cx="5989768" cy="3370997"/>
            <wp:effectExtent l="19050" t="0" r="0" b="0"/>
            <wp:docPr id="16" name="Picture 4" descr="C:\Users\test\Desktop\PDF-lungs\WhatsApp Image 2020-07-06 at 18.01.0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DF-lungs\WhatsApp Image 2020-07-06 at 18.01.00 (1).jpeg"/>
                    <pic:cNvPicPr>
                      <a:picLocks noChangeAspect="1" noChangeArrowheads="1"/>
                    </pic:cNvPicPr>
                  </pic:nvPicPr>
                  <pic:blipFill>
                    <a:blip r:embed="rId14"/>
                    <a:srcRect/>
                    <a:stretch>
                      <a:fillRect/>
                    </a:stretch>
                  </pic:blipFill>
                  <pic:spPr bwMode="auto">
                    <a:xfrm>
                      <a:off x="0" y="0"/>
                      <a:ext cx="5977380" cy="3364025"/>
                    </a:xfrm>
                    <a:prstGeom prst="rect">
                      <a:avLst/>
                    </a:prstGeom>
                    <a:noFill/>
                    <a:ln w="9525">
                      <a:noFill/>
                      <a:miter lim="800000"/>
                      <a:headEnd/>
                      <a:tailEnd/>
                    </a:ln>
                  </pic:spPr>
                </pic:pic>
              </a:graphicData>
            </a:graphic>
          </wp:inline>
        </w:drawing>
      </w:r>
    </w:p>
    <w:p w:rsidR="009A0C10" w:rsidRPr="009A0C10" w:rsidRDefault="002A3850" w:rsidP="002A3850">
      <w:pPr>
        <w:rPr>
          <w:rFonts w:ascii="Calibri-Bold" w:hAnsi="Calibri-Bold" w:cs="Calibri-Bold"/>
          <w:b/>
          <w:bCs/>
          <w:sz w:val="40"/>
          <w:szCs w:val="40"/>
          <w:u w:val="single"/>
        </w:rPr>
      </w:pPr>
      <w:r>
        <w:rPr>
          <w:rFonts w:ascii="Calibri-Bold" w:hAnsi="Calibri-Bold" w:cs="Calibri-Bold"/>
          <w:b/>
          <w:bCs/>
          <w:noProof/>
          <w:sz w:val="40"/>
          <w:szCs w:val="40"/>
          <w:u w:val="single"/>
        </w:rPr>
        <w:drawing>
          <wp:inline distT="0" distB="0" distL="0" distR="0">
            <wp:extent cx="6070129" cy="3248167"/>
            <wp:effectExtent l="19050" t="0" r="6821" b="0"/>
            <wp:docPr id="13" name="Picture 3" descr="C:\Users\test\Desktop\PDF-lungs\WhatsApp Image 2020-07-06 at 18.0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PDF-lungs\WhatsApp Image 2020-07-06 at 18.01.00.jpeg"/>
                    <pic:cNvPicPr>
                      <a:picLocks noChangeAspect="1" noChangeArrowheads="1"/>
                    </pic:cNvPicPr>
                  </pic:nvPicPr>
                  <pic:blipFill>
                    <a:blip r:embed="rId15"/>
                    <a:srcRect/>
                    <a:stretch>
                      <a:fillRect/>
                    </a:stretch>
                  </pic:blipFill>
                  <pic:spPr bwMode="auto">
                    <a:xfrm>
                      <a:off x="0" y="0"/>
                      <a:ext cx="6060416" cy="3242970"/>
                    </a:xfrm>
                    <a:prstGeom prst="rect">
                      <a:avLst/>
                    </a:prstGeom>
                    <a:noFill/>
                    <a:ln w="9525">
                      <a:noFill/>
                      <a:miter lim="800000"/>
                      <a:headEnd/>
                      <a:tailEnd/>
                    </a:ln>
                  </pic:spPr>
                </pic:pic>
              </a:graphicData>
            </a:graphic>
          </wp:inline>
        </w:drawing>
      </w:r>
    </w:p>
    <w:p w:rsidR="00D7180A" w:rsidRDefault="00D7180A" w:rsidP="009A0C10">
      <w:pPr>
        <w:rPr>
          <w:rFonts w:ascii="Calibri" w:hAnsi="Calibri" w:cs="Calibri-Bold"/>
          <w:b/>
          <w:bCs/>
          <w:sz w:val="40"/>
          <w:szCs w:val="40"/>
          <w:u w:val="single"/>
        </w:rPr>
      </w:pPr>
    </w:p>
    <w:p w:rsidR="009A0C10" w:rsidRPr="00D7180A" w:rsidRDefault="009A0C10" w:rsidP="009A0C10">
      <w:pPr>
        <w:rPr>
          <w:rFonts w:ascii="Calibri" w:hAnsi="Calibri" w:cs="Calibri-Bold"/>
          <w:b/>
          <w:bCs/>
          <w:sz w:val="40"/>
          <w:szCs w:val="40"/>
          <w:u w:val="single"/>
        </w:rPr>
      </w:pPr>
      <w:r w:rsidRPr="00D7180A">
        <w:rPr>
          <w:rFonts w:ascii="Calibri" w:hAnsi="Calibri" w:cs="Calibri-Bold"/>
          <w:b/>
          <w:bCs/>
          <w:sz w:val="40"/>
          <w:szCs w:val="40"/>
          <w:u w:val="single"/>
        </w:rPr>
        <w:t>12.2 Model training:</w:t>
      </w:r>
    </w:p>
    <w:p w:rsidR="009A0C10" w:rsidRDefault="00DE2AA4" w:rsidP="009A0C10">
      <w:pPr>
        <w:rPr>
          <w:rFonts w:ascii="Calibri-Bold" w:hAnsi="Calibri-Bold" w:cs="Calibri-Bold"/>
          <w:b/>
          <w:bCs/>
          <w:sz w:val="40"/>
          <w:szCs w:val="40"/>
          <w:u w:val="single"/>
        </w:rPr>
      </w:pPr>
      <w:r>
        <w:rPr>
          <w:rFonts w:ascii="Calibri-Bold" w:hAnsi="Calibri-Bold" w:cs="Calibri-Bold"/>
          <w:b/>
          <w:bCs/>
          <w:noProof/>
          <w:sz w:val="40"/>
          <w:szCs w:val="40"/>
          <w:u w:val="single"/>
        </w:rPr>
        <w:drawing>
          <wp:inline distT="0" distB="0" distL="0" distR="0">
            <wp:extent cx="5943600" cy="3347901"/>
            <wp:effectExtent l="19050" t="0" r="0" b="0"/>
            <wp:docPr id="20" name="Picture 5" descr="C:\Users\test\Downloads\WhatsApp Image 2020-07-06 at 23.53.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st\Downloads\WhatsApp Image 2020-07-06 at 23.53.37.jpeg"/>
                    <pic:cNvPicPr>
                      <a:picLocks noChangeAspect="1" noChangeArrowheads="1"/>
                    </pic:cNvPicPr>
                  </pic:nvPicPr>
                  <pic:blipFill>
                    <a:blip r:embed="rId16"/>
                    <a:srcRect/>
                    <a:stretch>
                      <a:fillRect/>
                    </a:stretch>
                  </pic:blipFill>
                  <pic:spPr bwMode="auto">
                    <a:xfrm>
                      <a:off x="0" y="0"/>
                      <a:ext cx="5943600" cy="3347901"/>
                    </a:xfrm>
                    <a:prstGeom prst="rect">
                      <a:avLst/>
                    </a:prstGeom>
                    <a:noFill/>
                    <a:ln w="9525">
                      <a:noFill/>
                      <a:miter lim="800000"/>
                      <a:headEnd/>
                      <a:tailEnd/>
                    </a:ln>
                  </pic:spPr>
                </pic:pic>
              </a:graphicData>
            </a:graphic>
          </wp:inline>
        </w:drawing>
      </w:r>
    </w:p>
    <w:p w:rsidR="00D7180A" w:rsidRDefault="00D7180A" w:rsidP="009A0C10">
      <w:pPr>
        <w:rPr>
          <w:rFonts w:ascii="Calibri-Bold" w:hAnsi="Calibri-Bold" w:cs="Calibri-Bold"/>
          <w:b/>
          <w:bCs/>
          <w:sz w:val="36"/>
          <w:szCs w:val="36"/>
          <w:u w:val="single"/>
        </w:rPr>
      </w:pPr>
      <w:r>
        <w:rPr>
          <w:rFonts w:cs="Calibri-Bold"/>
          <w:b/>
          <w:bCs/>
          <w:sz w:val="40"/>
          <w:szCs w:val="40"/>
          <w:u w:val="single"/>
        </w:rPr>
        <w:lastRenderedPageBreak/>
        <w:t>12.3</w:t>
      </w:r>
      <w:r w:rsidR="009A0C10" w:rsidRPr="00D7180A">
        <w:rPr>
          <w:rFonts w:cs="Calibri-Bold"/>
          <w:b/>
          <w:bCs/>
          <w:sz w:val="40"/>
          <w:szCs w:val="40"/>
          <w:u w:val="single"/>
        </w:rPr>
        <w:t xml:space="preserve"> Flask:</w:t>
      </w:r>
      <w:r w:rsidR="00DE2AA4" w:rsidRPr="00DE2AA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DE2AA4">
        <w:rPr>
          <w:rFonts w:ascii="Calibri-Bold" w:hAnsi="Calibri-Bold" w:cs="Calibri-Bold"/>
          <w:b/>
          <w:bCs/>
          <w:noProof/>
          <w:sz w:val="36"/>
          <w:szCs w:val="36"/>
          <w:u w:val="single"/>
        </w:rPr>
        <w:drawing>
          <wp:inline distT="0" distB="0" distL="0" distR="0">
            <wp:extent cx="5943600" cy="3347901"/>
            <wp:effectExtent l="19050" t="0" r="0" b="0"/>
            <wp:docPr id="21" name="Picture 6" descr="C:\Users\test\Downloads\WhatsApp Image 2020-07-06 at 23.54.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st\Downloads\WhatsApp Image 2020-07-06 at 23.54.13.jpeg"/>
                    <pic:cNvPicPr>
                      <a:picLocks noChangeAspect="1" noChangeArrowheads="1"/>
                    </pic:cNvPicPr>
                  </pic:nvPicPr>
                  <pic:blipFill>
                    <a:blip r:embed="rId17"/>
                    <a:srcRect/>
                    <a:stretch>
                      <a:fillRect/>
                    </a:stretch>
                  </pic:blipFill>
                  <pic:spPr bwMode="auto">
                    <a:xfrm>
                      <a:off x="0" y="0"/>
                      <a:ext cx="5943600" cy="3347901"/>
                    </a:xfrm>
                    <a:prstGeom prst="rect">
                      <a:avLst/>
                    </a:prstGeom>
                    <a:noFill/>
                    <a:ln w="9525">
                      <a:noFill/>
                      <a:miter lim="800000"/>
                      <a:headEnd/>
                      <a:tailEnd/>
                    </a:ln>
                  </pic:spPr>
                </pic:pic>
              </a:graphicData>
            </a:graphic>
          </wp:inline>
        </w:drawing>
      </w:r>
    </w:p>
    <w:p w:rsidR="009A0C10" w:rsidRPr="00D7180A" w:rsidRDefault="009A0C10" w:rsidP="009A0C10">
      <w:pPr>
        <w:rPr>
          <w:rFonts w:ascii="Calibri-Bold" w:hAnsi="Calibri-Bold" w:cs="Calibri-Bold"/>
          <w:b/>
          <w:bCs/>
          <w:sz w:val="36"/>
          <w:szCs w:val="36"/>
          <w:u w:val="single"/>
        </w:rPr>
      </w:pPr>
      <w:r w:rsidRPr="00D7180A">
        <w:rPr>
          <w:rFonts w:cs="Calibri-Bold"/>
          <w:b/>
          <w:bCs/>
          <w:sz w:val="40"/>
          <w:szCs w:val="40"/>
          <w:u w:val="single"/>
        </w:rPr>
        <w:t>12</w:t>
      </w:r>
      <w:r w:rsidR="00D7180A">
        <w:rPr>
          <w:rFonts w:cs="Calibri-Bold"/>
          <w:b/>
          <w:bCs/>
          <w:sz w:val="40"/>
          <w:szCs w:val="40"/>
          <w:u w:val="single"/>
        </w:rPr>
        <w:t>.4</w:t>
      </w:r>
      <w:r w:rsidRPr="00D7180A">
        <w:rPr>
          <w:rFonts w:cs="Calibri-Bold"/>
          <w:b/>
          <w:bCs/>
          <w:sz w:val="40"/>
          <w:szCs w:val="40"/>
          <w:u w:val="single"/>
        </w:rPr>
        <w:t xml:space="preserve"> Output:</w:t>
      </w:r>
    </w:p>
    <w:p w:rsidR="00DE2AA4" w:rsidRDefault="00DE2AA4" w:rsidP="009A0C10">
      <w:pPr>
        <w:rPr>
          <w:rFonts w:ascii="Calibri-Bold" w:hAnsi="Calibri-Bold" w:cs="Calibri-Bold"/>
          <w:b/>
          <w:bCs/>
          <w:sz w:val="36"/>
          <w:szCs w:val="36"/>
          <w:u w:val="single"/>
        </w:rPr>
      </w:pPr>
      <w:r>
        <w:rPr>
          <w:rFonts w:ascii="Calibri-Bold" w:hAnsi="Calibri-Bold" w:cs="Calibri-Bold"/>
          <w:b/>
          <w:bCs/>
          <w:noProof/>
          <w:sz w:val="36"/>
          <w:szCs w:val="36"/>
          <w:u w:val="single"/>
        </w:rPr>
        <w:drawing>
          <wp:inline distT="0" distB="0" distL="0" distR="0">
            <wp:extent cx="5943600" cy="3347901"/>
            <wp:effectExtent l="19050" t="0" r="0" b="0"/>
            <wp:docPr id="22" name="Picture 7" descr="C:\Users\test\Downloads\WhatsApp Image 2020-07-06 at 23.57.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st\Downloads\WhatsApp Image 2020-07-06 at 23.57.15.jpeg"/>
                    <pic:cNvPicPr>
                      <a:picLocks noChangeAspect="1" noChangeArrowheads="1"/>
                    </pic:cNvPicPr>
                  </pic:nvPicPr>
                  <pic:blipFill>
                    <a:blip r:embed="rId18"/>
                    <a:srcRect/>
                    <a:stretch>
                      <a:fillRect/>
                    </a:stretch>
                  </pic:blipFill>
                  <pic:spPr bwMode="auto">
                    <a:xfrm>
                      <a:off x="0" y="0"/>
                      <a:ext cx="5943600" cy="3347901"/>
                    </a:xfrm>
                    <a:prstGeom prst="rect">
                      <a:avLst/>
                    </a:prstGeom>
                    <a:noFill/>
                    <a:ln w="9525">
                      <a:noFill/>
                      <a:miter lim="800000"/>
                      <a:headEnd/>
                      <a:tailEnd/>
                    </a:ln>
                  </pic:spPr>
                </pic:pic>
              </a:graphicData>
            </a:graphic>
          </wp:inline>
        </w:drawing>
      </w:r>
    </w:p>
    <w:p w:rsidR="00DE2AA4" w:rsidRPr="00D1340E" w:rsidRDefault="00DE2AA4" w:rsidP="009A0C10">
      <w:pPr>
        <w:rPr>
          <w:rFonts w:ascii="Calibri-Bold" w:hAnsi="Calibri-Bold" w:cs="Calibri-Bold"/>
          <w:b/>
          <w:bCs/>
          <w:sz w:val="36"/>
          <w:szCs w:val="36"/>
          <w:u w:val="single"/>
        </w:rPr>
      </w:pPr>
      <w:r>
        <w:rPr>
          <w:rFonts w:ascii="Calibri-Bold" w:hAnsi="Calibri-Bold" w:cs="Calibri-Bold"/>
          <w:b/>
          <w:bCs/>
          <w:noProof/>
          <w:sz w:val="36"/>
          <w:szCs w:val="36"/>
          <w:u w:val="single"/>
        </w:rPr>
        <w:lastRenderedPageBreak/>
        <w:drawing>
          <wp:inline distT="0" distB="0" distL="0" distR="0">
            <wp:extent cx="5943600" cy="3347901"/>
            <wp:effectExtent l="19050" t="0" r="0" b="0"/>
            <wp:docPr id="23" name="Picture 8" descr="C:\Users\test\Downloads\WhatsApp Image 2020-07-06 at 23.57.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st\Downloads\WhatsApp Image 2020-07-06 at 23.57.16.jpeg"/>
                    <pic:cNvPicPr>
                      <a:picLocks noChangeAspect="1" noChangeArrowheads="1"/>
                    </pic:cNvPicPr>
                  </pic:nvPicPr>
                  <pic:blipFill>
                    <a:blip r:embed="rId19"/>
                    <a:srcRect/>
                    <a:stretch>
                      <a:fillRect/>
                    </a:stretch>
                  </pic:blipFill>
                  <pic:spPr bwMode="auto">
                    <a:xfrm>
                      <a:off x="0" y="0"/>
                      <a:ext cx="5943600" cy="3347901"/>
                    </a:xfrm>
                    <a:prstGeom prst="rect">
                      <a:avLst/>
                    </a:prstGeom>
                    <a:noFill/>
                    <a:ln w="9525">
                      <a:noFill/>
                      <a:miter lim="800000"/>
                      <a:headEnd/>
                      <a:tailEnd/>
                    </a:ln>
                  </pic:spPr>
                </pic:pic>
              </a:graphicData>
            </a:graphic>
          </wp:inline>
        </w:drawing>
      </w:r>
    </w:p>
    <w:p w:rsidR="009A0C10" w:rsidRPr="00D7180A" w:rsidRDefault="009A0C10" w:rsidP="00D7180A">
      <w:pPr>
        <w:rPr>
          <w:rFonts w:ascii="Arial" w:hAnsi="Arial" w:cs="Arial"/>
          <w:bCs/>
          <w:sz w:val="32"/>
          <w:szCs w:val="32"/>
        </w:rPr>
      </w:pPr>
    </w:p>
    <w:sectPr w:rsidR="009A0C10" w:rsidRPr="00D7180A" w:rsidSect="00715A1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114" w:rsidRDefault="009A2114" w:rsidP="003C69BA">
      <w:pPr>
        <w:spacing w:after="0" w:line="240" w:lineRule="auto"/>
      </w:pPr>
      <w:r>
        <w:separator/>
      </w:r>
    </w:p>
  </w:endnote>
  <w:endnote w:type="continuationSeparator" w:id="0">
    <w:p w:rsidR="009A2114" w:rsidRDefault="009A2114" w:rsidP="003C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9BA" w:rsidRDefault="003C69BA">
    <w:pPr>
      <w:pStyle w:val="Footer"/>
    </w:pPr>
  </w:p>
  <w:p w:rsidR="003C69BA" w:rsidRDefault="003C6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114" w:rsidRDefault="009A2114" w:rsidP="003C69BA">
      <w:pPr>
        <w:spacing w:after="0" w:line="240" w:lineRule="auto"/>
      </w:pPr>
      <w:r>
        <w:separator/>
      </w:r>
    </w:p>
  </w:footnote>
  <w:footnote w:type="continuationSeparator" w:id="0">
    <w:p w:rsidR="009A2114" w:rsidRDefault="009A2114" w:rsidP="003C6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BEA"/>
    <w:multiLevelType w:val="hybridMultilevel"/>
    <w:tmpl w:val="42729E4C"/>
    <w:lvl w:ilvl="0" w:tplc="38AA377C">
      <w:start w:val="1"/>
      <w:numFmt w:val="lowerLetter"/>
      <w:lvlText w:val="(%1)"/>
      <w:lvlJc w:val="left"/>
      <w:pPr>
        <w:ind w:left="1080" w:hanging="720"/>
      </w:pPr>
      <w:rPr>
        <w:rFonts w:ascii="Arial Rounded MT Bold" w:hAnsi="Arial Rounded MT Bold" w:cs="Cambria" w:hint="default"/>
        <w:b w:val="0"/>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E39A6"/>
    <w:multiLevelType w:val="hybridMultilevel"/>
    <w:tmpl w:val="8DAA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702CD"/>
    <w:multiLevelType w:val="hybridMultilevel"/>
    <w:tmpl w:val="6FE62B70"/>
    <w:lvl w:ilvl="0" w:tplc="141A7B1C">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6AAC"/>
    <w:rsid w:val="000D4166"/>
    <w:rsid w:val="001639E3"/>
    <w:rsid w:val="001720FD"/>
    <w:rsid w:val="00195F9D"/>
    <w:rsid w:val="002A3850"/>
    <w:rsid w:val="002E397B"/>
    <w:rsid w:val="00366719"/>
    <w:rsid w:val="003C69BA"/>
    <w:rsid w:val="004547CB"/>
    <w:rsid w:val="004B7401"/>
    <w:rsid w:val="004E4861"/>
    <w:rsid w:val="004F02BD"/>
    <w:rsid w:val="004F0D4F"/>
    <w:rsid w:val="0056026C"/>
    <w:rsid w:val="00715A1B"/>
    <w:rsid w:val="00834386"/>
    <w:rsid w:val="00877E59"/>
    <w:rsid w:val="008A2A8D"/>
    <w:rsid w:val="008C3169"/>
    <w:rsid w:val="009A0C10"/>
    <w:rsid w:val="009A2114"/>
    <w:rsid w:val="009D327B"/>
    <w:rsid w:val="00A16AAC"/>
    <w:rsid w:val="00B31F3C"/>
    <w:rsid w:val="00C02F9F"/>
    <w:rsid w:val="00C44191"/>
    <w:rsid w:val="00CA6B08"/>
    <w:rsid w:val="00D47E1A"/>
    <w:rsid w:val="00D52FED"/>
    <w:rsid w:val="00D7180A"/>
    <w:rsid w:val="00DE2AA4"/>
    <w:rsid w:val="00F1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1B"/>
  </w:style>
  <w:style w:type="paragraph" w:styleId="Heading2">
    <w:name w:val="heading 2"/>
    <w:basedOn w:val="Normal"/>
    <w:next w:val="Normal"/>
    <w:link w:val="Heading2Char"/>
    <w:uiPriority w:val="9"/>
    <w:unhideWhenUsed/>
    <w:qFormat/>
    <w:rsid w:val="004B74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A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95F9D"/>
    <w:pPr>
      <w:ind w:left="720"/>
      <w:contextualSpacing/>
    </w:pPr>
  </w:style>
  <w:style w:type="character" w:customStyle="1" w:styleId="Heading2Char">
    <w:name w:val="Heading 2 Char"/>
    <w:basedOn w:val="DefaultParagraphFont"/>
    <w:link w:val="Heading2"/>
    <w:uiPriority w:val="9"/>
    <w:rsid w:val="004B74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A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B08"/>
    <w:rPr>
      <w:rFonts w:ascii="Tahoma" w:hAnsi="Tahoma" w:cs="Tahoma"/>
      <w:sz w:val="16"/>
      <w:szCs w:val="16"/>
    </w:rPr>
  </w:style>
  <w:style w:type="paragraph" w:styleId="Header">
    <w:name w:val="header"/>
    <w:basedOn w:val="Normal"/>
    <w:link w:val="HeaderChar"/>
    <w:uiPriority w:val="99"/>
    <w:semiHidden/>
    <w:unhideWhenUsed/>
    <w:rsid w:val="003C69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9BA"/>
  </w:style>
  <w:style w:type="paragraph" w:styleId="Footer">
    <w:name w:val="footer"/>
    <w:basedOn w:val="Normal"/>
    <w:link w:val="FooterChar"/>
    <w:uiPriority w:val="99"/>
    <w:semiHidden/>
    <w:unhideWhenUsed/>
    <w:rsid w:val="003C69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9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D348-D9D3-4EFA-A5A4-C9CE7E3B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Anusha</cp:lastModifiedBy>
  <cp:revision>12</cp:revision>
  <dcterms:created xsi:type="dcterms:W3CDTF">2020-07-08T00:19:00Z</dcterms:created>
  <dcterms:modified xsi:type="dcterms:W3CDTF">2020-07-07T14:18:00Z</dcterms:modified>
</cp:coreProperties>
</file>